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color w:val="000000"/>
          <w:sz w:val="36"/>
          <w:szCs w:val="36"/>
          <w:u w:val="single"/>
        </w:rPr>
      </w:pPr>
    </w:p>
    <w:p>
      <w:pPr>
        <w:jc w:val="center"/>
        <w:rPr>
          <w:rFonts w:ascii="Times New Roman" w:hAnsi="Times New Roman" w:cs="Times New Roman"/>
          <w:b/>
          <w:bCs/>
          <w:color w:val="000000"/>
          <w:sz w:val="36"/>
          <w:szCs w:val="36"/>
          <w:u w:val="single"/>
        </w:rPr>
      </w:pPr>
      <w:r>
        <w:rPr>
          <w:rFonts w:ascii="Times New Roman" w:hAnsi="Times New Roman" w:cs="Times New Roman"/>
          <w:b/>
          <w:bCs/>
          <w:color w:val="000000"/>
          <w:sz w:val="34"/>
          <w:szCs w:val="34"/>
          <w:u w:val="single"/>
        </w:rPr>
        <w:t>Online Complaint Registration and Management System</w:t>
      </w:r>
    </w:p>
    <w:p>
      <w:pPr>
        <w:rPr>
          <w:rFonts w:ascii="Times New Roman" w:hAnsi="Times New Roman" w:cs="Times New Roman"/>
          <w:b/>
          <w:bCs/>
          <w:color w:val="000000"/>
          <w:sz w:val="36"/>
          <w:szCs w:val="36"/>
          <w:u w:val="single"/>
        </w:rPr>
      </w:pPr>
    </w:p>
    <w:p>
      <w:pPr>
        <w:rPr>
          <w:rFonts w:ascii="Times New Roman" w:hAnsi="Times New Roman" w:cs="Times New Roman"/>
          <w:b/>
          <w:bCs/>
          <w:color w:val="000000"/>
          <w:sz w:val="36"/>
          <w:szCs w:val="36"/>
        </w:rPr>
      </w:pPr>
      <w:r>
        <w:rPr>
          <w:rFonts w:ascii="Times New Roman" w:hAnsi="Times New Roman" w:cs="Times New Roman"/>
          <w:b/>
          <w:bCs/>
          <w:color w:val="000000"/>
          <w:sz w:val="36"/>
          <w:szCs w:val="36"/>
          <w:u w:val="single"/>
        </w:rPr>
        <w:t>INTRODUCTION</w:t>
      </w:r>
    </w:p>
    <w:p>
      <w:pPr>
        <w:jc w:val="both"/>
        <w:rPr>
          <w:rFonts w:ascii="Times New Roman" w:hAnsi="Times New Roman" w:cs="Times New Roman"/>
          <w:color w:val="000000"/>
          <w:sz w:val="40"/>
          <w:szCs w:val="40"/>
        </w:rPr>
      </w:pPr>
      <w:r>
        <w:rPr>
          <w:rFonts w:ascii="Times New Roman" w:hAnsi="Times New Roman" w:cs="Times New Roman"/>
          <w:b/>
          <w:bCs/>
          <w:color w:val="000000"/>
          <w:sz w:val="30"/>
          <w:szCs w:val="30"/>
        </w:rPr>
        <w:t>Project Title:</w:t>
      </w:r>
    </w:p>
    <w:p>
      <w:pPr>
        <w:jc w:val="center"/>
        <w:rPr>
          <w:rFonts w:ascii="Times New Roman" w:hAnsi="Times New Roman" w:cs="Times New Roman"/>
          <w:sz w:val="32"/>
          <w:szCs w:val="32"/>
        </w:rPr>
      </w:pPr>
      <w:r>
        <w:rPr>
          <w:rFonts w:ascii="Times New Roman" w:hAnsi="Times New Roman" w:cs="Times New Roman"/>
          <w:color w:val="000000"/>
          <w:sz w:val="32"/>
          <w:szCs w:val="32"/>
        </w:rPr>
        <w:t>Online Complaint Registration and Management System</w:t>
      </w:r>
    </w:p>
    <w:p>
      <w:pPr>
        <w:rPr>
          <w:rFonts w:ascii="Times New Roman" w:hAnsi="Times New Roman" w:cs="Times New Roman"/>
          <w:b/>
          <w:bCs/>
          <w:color w:val="000000"/>
          <w:sz w:val="32"/>
          <w:szCs w:val="32"/>
        </w:rPr>
      </w:pPr>
    </w:p>
    <w:p>
      <w:pPr>
        <w:jc w:val="both"/>
        <w:rPr>
          <w:rFonts w:ascii="Times New Roman" w:hAnsi="Times New Roman" w:cs="Times New Roman"/>
          <w:b/>
          <w:bCs/>
          <w:color w:val="000000"/>
          <w:sz w:val="30"/>
          <w:szCs w:val="30"/>
        </w:rPr>
      </w:pPr>
      <w:r>
        <w:rPr>
          <w:rFonts w:ascii="Times New Roman" w:hAnsi="Times New Roman" w:cs="Times New Roman"/>
          <w:b/>
          <w:bCs/>
          <w:color w:val="000000"/>
          <w:sz w:val="30"/>
          <w:szCs w:val="30"/>
        </w:rPr>
        <w:t>Team Members:</w:t>
      </w:r>
    </w:p>
    <w:p>
      <w:pPr>
        <w:rPr>
          <w:rFonts w:ascii="Times New Roman" w:hAnsi="Times New Roman" w:cs="Times New Roman"/>
          <w:sz w:val="28"/>
          <w:szCs w:val="28"/>
          <w:vertAlign w:val="baseline"/>
        </w:rPr>
      </w:pPr>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27"/>
        <w:gridCol w:w="3212"/>
        <w:gridCol w:w="1966"/>
        <w:gridCol w:w="37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03" w:hRule="atLeast"/>
        </w:trPr>
        <w:tc>
          <w:tcPr>
            <w:tcW w:w="927" w:type="dxa"/>
          </w:tcPr>
          <w:p>
            <w:pPr>
              <w:spacing w:line="240" w:lineRule="auto"/>
              <w:rPr>
                <w:rFonts w:ascii="Times New Roman" w:hAnsi="Times New Roman" w:cs="Times New Roman"/>
                <w:b/>
                <w:bCs/>
                <w:sz w:val="28"/>
                <w:szCs w:val="28"/>
                <w:vertAlign w:val="baseline"/>
              </w:rPr>
            </w:pPr>
            <w:r>
              <w:rPr>
                <w:rFonts w:ascii="Times New Roman" w:hAnsi="Times New Roman" w:cs="Times New Roman"/>
                <w:b/>
                <w:bCs/>
                <w:sz w:val="32"/>
                <w:szCs w:val="32"/>
              </w:rPr>
              <w:t>S.No</w:t>
            </w:r>
          </w:p>
        </w:tc>
        <w:tc>
          <w:tcPr>
            <w:tcW w:w="3212" w:type="dxa"/>
          </w:tcPr>
          <w:p>
            <w:pPr>
              <w:spacing w:line="240" w:lineRule="auto"/>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32"/>
                <w:szCs w:val="32"/>
                <w:vertAlign w:val="baseline"/>
                <w:lang w:val="en-US"/>
              </w:rPr>
              <w:t>NAME</w:t>
            </w:r>
          </w:p>
        </w:tc>
        <w:tc>
          <w:tcPr>
            <w:tcW w:w="1966" w:type="dxa"/>
          </w:tcPr>
          <w:p>
            <w:pPr>
              <w:spacing w:line="240" w:lineRule="auto"/>
              <w:jc w:val="center"/>
              <w:rPr>
                <w:rFonts w:hint="default" w:ascii="Times New Roman" w:hAnsi="Times New Roman" w:cs="Times New Roman"/>
                <w:b/>
                <w:bCs/>
                <w:sz w:val="28"/>
                <w:szCs w:val="28"/>
                <w:vertAlign w:val="baseline"/>
                <w:lang w:val="en-US"/>
              </w:rPr>
            </w:pPr>
            <w:r>
              <w:rPr>
                <w:rFonts w:ascii="Times New Roman" w:hAnsi="Times New Roman" w:cs="Times New Roman"/>
                <w:b/>
                <w:bCs/>
                <w:sz w:val="32"/>
                <w:szCs w:val="32"/>
              </w:rPr>
              <w:t>R</w:t>
            </w:r>
            <w:r>
              <w:rPr>
                <w:rFonts w:hint="default" w:ascii="Times New Roman" w:hAnsi="Times New Roman" w:cs="Times New Roman"/>
                <w:b/>
                <w:bCs/>
                <w:sz w:val="32"/>
                <w:szCs w:val="32"/>
                <w:lang w:val="en-US"/>
              </w:rPr>
              <w:t>OLE</w:t>
            </w:r>
          </w:p>
        </w:tc>
        <w:tc>
          <w:tcPr>
            <w:tcW w:w="3749" w:type="dxa"/>
          </w:tcPr>
          <w:p>
            <w:pPr>
              <w:spacing w:line="240" w:lineRule="auto"/>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RESPONSIBILITIES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03" w:hRule="atLeast"/>
        </w:trPr>
        <w:tc>
          <w:tcPr>
            <w:tcW w:w="927" w:type="dxa"/>
            <w:vAlign w:val="center"/>
          </w:tcPr>
          <w:p>
            <w:pPr>
              <w:spacing w:line="24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w:t>
            </w:r>
          </w:p>
        </w:tc>
        <w:tc>
          <w:tcPr>
            <w:tcW w:w="3212" w:type="dxa"/>
            <w:vAlign w:val="center"/>
          </w:tcPr>
          <w:p>
            <w:pPr>
              <w:spacing w:line="240" w:lineRule="auto"/>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PRASATH M</w:t>
            </w:r>
          </w:p>
        </w:tc>
        <w:tc>
          <w:tcPr>
            <w:tcW w:w="1966" w:type="dxa"/>
            <w:vAlign w:val="top"/>
          </w:tcPr>
          <w:p>
            <w:pPr>
              <w:spacing w:line="240" w:lineRule="auto"/>
              <w:jc w:val="center"/>
              <w:rPr>
                <w:rFonts w:hint="default" w:ascii="Times New Roman" w:hAnsi="Times New Roman"/>
                <w:b/>
                <w:bCs/>
                <w:sz w:val="24"/>
                <w:szCs w:val="24"/>
                <w:lang w:val="en-US"/>
              </w:rPr>
            </w:pPr>
            <w:r>
              <w:rPr>
                <w:rFonts w:hint="default" w:ascii="Times New Roman" w:hAnsi="Times New Roman"/>
                <w:b/>
                <w:bCs/>
                <w:sz w:val="24"/>
                <w:szCs w:val="24"/>
                <w:lang w:val="en-US"/>
              </w:rPr>
              <w:t>Full-Stack</w:t>
            </w:r>
          </w:p>
          <w:p>
            <w:pPr>
              <w:spacing w:line="240" w:lineRule="auto"/>
              <w:jc w:val="center"/>
              <w:rPr>
                <w:rFonts w:hint="default" w:ascii="Times New Roman" w:hAnsi="Times New Roman" w:cs="Times New Roman"/>
                <w:b/>
                <w:bCs/>
                <w:sz w:val="24"/>
                <w:szCs w:val="24"/>
                <w:lang w:val="en-US"/>
              </w:rPr>
            </w:pPr>
            <w:r>
              <w:rPr>
                <w:rFonts w:hint="default" w:ascii="Times New Roman" w:hAnsi="Times New Roman"/>
                <w:b/>
                <w:bCs/>
                <w:sz w:val="24"/>
                <w:szCs w:val="24"/>
                <w:lang w:val="en-US"/>
              </w:rPr>
              <w:t>Developer</w:t>
            </w:r>
          </w:p>
        </w:tc>
        <w:tc>
          <w:tcPr>
            <w:tcW w:w="3749" w:type="dxa"/>
            <w:vAlign w:val="top"/>
          </w:tcPr>
          <w:p>
            <w:pPr>
              <w:spacing w:line="240" w:lineRule="auto"/>
              <w:jc w:val="left"/>
              <w:rPr>
                <w:rFonts w:hint="default" w:ascii="Times New Roman" w:hAnsi="Times New Roman" w:cs="Times New Roman"/>
                <w:b/>
                <w:bCs/>
                <w:sz w:val="28"/>
                <w:szCs w:val="28"/>
                <w:vertAlign w:val="baseline"/>
                <w:lang w:val="en-US"/>
              </w:rPr>
            </w:pPr>
            <w:r>
              <w:rPr>
                <w:rFonts w:hint="default" w:ascii="Times New Roman" w:hAnsi="Times New Roman"/>
                <w:b/>
                <w:bCs/>
                <w:sz w:val="24"/>
                <w:szCs w:val="24"/>
                <w:vertAlign w:val="baseline"/>
                <w:lang w:val="en-US"/>
              </w:rPr>
              <w:t>Responsible for overall development,Including front-end, back-end, server-side logic, and database design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03" w:hRule="atLeast"/>
        </w:trPr>
        <w:tc>
          <w:tcPr>
            <w:tcW w:w="927" w:type="dxa"/>
            <w:vAlign w:val="center"/>
          </w:tcPr>
          <w:p>
            <w:pPr>
              <w:spacing w:line="24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w:t>
            </w:r>
          </w:p>
        </w:tc>
        <w:tc>
          <w:tcPr>
            <w:tcW w:w="3212" w:type="dxa"/>
            <w:vAlign w:val="center"/>
          </w:tcPr>
          <w:p>
            <w:pPr>
              <w:spacing w:line="240" w:lineRule="auto"/>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PRIYANGA K</w:t>
            </w:r>
          </w:p>
        </w:tc>
        <w:tc>
          <w:tcPr>
            <w:tcW w:w="1966" w:type="dxa"/>
            <w:vAlign w:val="top"/>
          </w:tcPr>
          <w:p>
            <w:pPr>
              <w:spacing w:line="240" w:lineRule="auto"/>
              <w:jc w:val="center"/>
              <w:rPr>
                <w:rFonts w:hint="default" w:ascii="Times New Roman" w:hAnsi="Times New Roman"/>
                <w:b/>
                <w:bCs/>
                <w:sz w:val="24"/>
                <w:szCs w:val="24"/>
              </w:rPr>
            </w:pPr>
            <w:r>
              <w:rPr>
                <w:rFonts w:hint="default" w:ascii="Times New Roman" w:hAnsi="Times New Roman"/>
                <w:b/>
                <w:bCs/>
                <w:sz w:val="24"/>
                <w:szCs w:val="24"/>
              </w:rPr>
              <w:t>Backend</w:t>
            </w:r>
          </w:p>
          <w:p>
            <w:pPr>
              <w:spacing w:line="240" w:lineRule="auto"/>
              <w:jc w:val="center"/>
              <w:rPr>
                <w:rFonts w:ascii="Times New Roman" w:hAnsi="Times New Roman" w:cs="Times New Roman"/>
                <w:b/>
                <w:bCs/>
                <w:sz w:val="24"/>
                <w:szCs w:val="24"/>
              </w:rPr>
            </w:pPr>
            <w:r>
              <w:rPr>
                <w:rFonts w:hint="default" w:ascii="Times New Roman" w:hAnsi="Times New Roman"/>
                <w:b/>
                <w:bCs/>
                <w:sz w:val="24"/>
                <w:szCs w:val="24"/>
              </w:rPr>
              <w:t>Developer</w:t>
            </w:r>
          </w:p>
        </w:tc>
        <w:tc>
          <w:tcPr>
            <w:tcW w:w="3749" w:type="dxa"/>
            <w:vAlign w:val="top"/>
          </w:tcPr>
          <w:p>
            <w:pPr>
              <w:spacing w:line="240" w:lineRule="auto"/>
              <w:jc w:val="both"/>
              <w:rPr>
                <w:rFonts w:hint="default" w:ascii="Times New Roman" w:hAnsi="Times New Roman" w:cs="Times New Roman"/>
                <w:b/>
                <w:bCs/>
                <w:sz w:val="28"/>
                <w:szCs w:val="28"/>
                <w:vertAlign w:val="baseline"/>
                <w:lang w:val="en-US"/>
              </w:rPr>
            </w:pPr>
            <w:r>
              <w:rPr>
                <w:rFonts w:hint="default" w:ascii="Times New Roman" w:hAnsi="Times New Roman"/>
                <w:b/>
                <w:bCs/>
                <w:sz w:val="24"/>
                <w:szCs w:val="24"/>
                <w:vertAlign w:val="baseline"/>
                <w:lang w:val="en-US"/>
              </w:rPr>
              <w:t>Responsible for Express.js setup and API development.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03" w:hRule="atLeast"/>
        </w:trPr>
        <w:tc>
          <w:tcPr>
            <w:tcW w:w="927" w:type="dxa"/>
            <w:vAlign w:val="center"/>
          </w:tcPr>
          <w:p>
            <w:pPr>
              <w:spacing w:line="24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w:t>
            </w:r>
          </w:p>
        </w:tc>
        <w:tc>
          <w:tcPr>
            <w:tcW w:w="3212" w:type="dxa"/>
            <w:vAlign w:val="center"/>
          </w:tcPr>
          <w:p>
            <w:pPr>
              <w:spacing w:line="240" w:lineRule="auto"/>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PREM KUMAR B</w:t>
            </w:r>
          </w:p>
        </w:tc>
        <w:tc>
          <w:tcPr>
            <w:tcW w:w="1966" w:type="dxa"/>
            <w:vAlign w:val="top"/>
          </w:tcPr>
          <w:p>
            <w:pPr>
              <w:spacing w:line="240" w:lineRule="auto"/>
              <w:jc w:val="center"/>
              <w:rPr>
                <w:rFonts w:hint="default" w:ascii="Times New Roman" w:hAnsi="Times New Roman"/>
                <w:b/>
                <w:bCs/>
                <w:sz w:val="24"/>
                <w:szCs w:val="24"/>
              </w:rPr>
            </w:pPr>
            <w:r>
              <w:rPr>
                <w:rFonts w:hint="default" w:ascii="Times New Roman" w:hAnsi="Times New Roman"/>
                <w:b/>
                <w:bCs/>
                <w:sz w:val="24"/>
                <w:szCs w:val="24"/>
              </w:rPr>
              <w:t>Frontend</w:t>
            </w:r>
          </w:p>
          <w:p>
            <w:pPr>
              <w:spacing w:line="240" w:lineRule="auto"/>
              <w:jc w:val="center"/>
              <w:rPr>
                <w:rFonts w:ascii="Times New Roman" w:hAnsi="Times New Roman" w:cs="Times New Roman"/>
                <w:b/>
                <w:bCs/>
                <w:sz w:val="24"/>
                <w:szCs w:val="24"/>
              </w:rPr>
            </w:pPr>
            <w:r>
              <w:rPr>
                <w:rFonts w:hint="default" w:ascii="Times New Roman" w:hAnsi="Times New Roman"/>
                <w:b/>
                <w:bCs/>
                <w:sz w:val="24"/>
                <w:szCs w:val="24"/>
              </w:rPr>
              <w:t>Developer</w:t>
            </w:r>
          </w:p>
        </w:tc>
        <w:tc>
          <w:tcPr>
            <w:tcW w:w="3749" w:type="dxa"/>
            <w:vAlign w:val="top"/>
          </w:tcPr>
          <w:p>
            <w:pPr>
              <w:spacing w:line="240" w:lineRule="auto"/>
              <w:jc w:val="both"/>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Responsible for UI/UX design using React, Material UI, and Bootstrap.</w:t>
            </w:r>
          </w:p>
          <w:p>
            <w:pPr>
              <w:spacing w:line="240" w:lineRule="auto"/>
              <w:jc w:val="both"/>
              <w:rPr>
                <w:rFonts w:hint="default" w:ascii="Times New Roman" w:hAnsi="Times New Roman" w:cs="Times New Roman"/>
                <w:b/>
                <w:bCs/>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03" w:hRule="atLeast"/>
        </w:trPr>
        <w:tc>
          <w:tcPr>
            <w:tcW w:w="927" w:type="dxa"/>
            <w:vAlign w:val="center"/>
          </w:tcPr>
          <w:p>
            <w:pPr>
              <w:spacing w:line="24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w:t>
            </w:r>
          </w:p>
        </w:tc>
        <w:tc>
          <w:tcPr>
            <w:tcW w:w="3212" w:type="dxa"/>
            <w:vAlign w:val="center"/>
          </w:tcPr>
          <w:p>
            <w:pPr>
              <w:spacing w:line="240" w:lineRule="auto"/>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PRAVEEN BHARATHI A</w:t>
            </w:r>
          </w:p>
        </w:tc>
        <w:tc>
          <w:tcPr>
            <w:tcW w:w="1966" w:type="dxa"/>
            <w:vAlign w:val="top"/>
          </w:tcPr>
          <w:p>
            <w:pPr>
              <w:spacing w:line="240" w:lineRule="auto"/>
              <w:jc w:val="center"/>
              <w:rPr>
                <w:rFonts w:hint="default" w:ascii="Times New Roman" w:hAnsi="Times New Roman"/>
                <w:b/>
                <w:bCs/>
                <w:sz w:val="24"/>
                <w:szCs w:val="24"/>
              </w:rPr>
            </w:pPr>
            <w:r>
              <w:rPr>
                <w:rFonts w:hint="default" w:ascii="Times New Roman" w:hAnsi="Times New Roman"/>
                <w:b/>
                <w:bCs/>
                <w:sz w:val="24"/>
                <w:szCs w:val="24"/>
              </w:rPr>
              <w:t>Database</w:t>
            </w:r>
          </w:p>
          <w:p>
            <w:pPr>
              <w:spacing w:line="240" w:lineRule="auto"/>
              <w:jc w:val="center"/>
              <w:rPr>
                <w:rFonts w:ascii="Times New Roman" w:hAnsi="Times New Roman" w:cs="Times New Roman"/>
                <w:b/>
                <w:bCs/>
                <w:sz w:val="24"/>
                <w:szCs w:val="24"/>
              </w:rPr>
            </w:pPr>
            <w:r>
              <w:rPr>
                <w:rFonts w:hint="default" w:ascii="Times New Roman" w:hAnsi="Times New Roman"/>
                <w:b/>
                <w:bCs/>
                <w:sz w:val="24"/>
                <w:szCs w:val="24"/>
              </w:rPr>
              <w:t>Administrator</w:t>
            </w:r>
          </w:p>
        </w:tc>
        <w:tc>
          <w:tcPr>
            <w:tcW w:w="3749" w:type="dxa"/>
            <w:vAlign w:val="top"/>
          </w:tcPr>
          <w:p>
            <w:pPr>
              <w:spacing w:line="240" w:lineRule="auto"/>
              <w:jc w:val="both"/>
              <w:rPr>
                <w:rFonts w:hint="default" w:ascii="Times New Roman" w:hAnsi="Times New Roman" w:cs="Times New Roman"/>
                <w:b/>
                <w:bCs/>
                <w:sz w:val="28"/>
                <w:szCs w:val="28"/>
                <w:vertAlign w:val="baseline"/>
                <w:lang w:val="en-US"/>
              </w:rPr>
            </w:pPr>
            <w:r>
              <w:rPr>
                <w:rFonts w:hint="default" w:ascii="Times New Roman" w:hAnsi="Times New Roman"/>
                <w:b/>
                <w:bCs/>
                <w:sz w:val="24"/>
                <w:szCs w:val="24"/>
                <w:vertAlign w:val="baseline"/>
                <w:lang w:val="en-US"/>
              </w:rPr>
              <w:t>Responsible for MongoDB setup and ensuring data integrity.</w:t>
            </w:r>
          </w:p>
        </w:tc>
      </w:tr>
    </w:tbl>
    <w:p>
      <w:pPr>
        <w:rPr>
          <w:rFonts w:ascii="Times New Roman" w:hAnsi="Times New Roman" w:cs="Times New Roman"/>
          <w:sz w:val="28"/>
          <w:szCs w:val="28"/>
        </w:rPr>
      </w:pPr>
    </w:p>
    <w:p>
      <w:pPr>
        <w:rPr>
          <w:rFonts w:ascii="Times New Roman" w:hAnsi="Times New Roman" w:cs="Times New Roman"/>
          <w:b/>
          <w:bCs/>
          <w:color w:val="000000"/>
          <w:sz w:val="36"/>
          <w:szCs w:val="36"/>
          <w:u w:val="single"/>
        </w:rPr>
      </w:pPr>
    </w:p>
    <w:p>
      <w:pPr>
        <w:rPr>
          <w:rFonts w:ascii="Times New Roman" w:hAnsi="Times New Roman" w:cs="Times New Roman"/>
          <w:b/>
          <w:bCs/>
          <w:color w:val="000000"/>
          <w:sz w:val="36"/>
          <w:szCs w:val="36"/>
          <w:u w:val="single"/>
        </w:rPr>
      </w:pPr>
    </w:p>
    <w:p>
      <w:pPr>
        <w:rPr>
          <w:rFonts w:ascii="Times New Roman" w:hAnsi="Times New Roman" w:cs="Times New Roman"/>
          <w:b/>
          <w:bCs/>
          <w:color w:val="000000"/>
          <w:sz w:val="36"/>
          <w:szCs w:val="36"/>
          <w:u w:val="single"/>
        </w:rPr>
      </w:pPr>
    </w:p>
    <w:p>
      <w:pPr>
        <w:rPr>
          <w:rFonts w:ascii="Times New Roman" w:hAnsi="Times New Roman" w:cs="Times New Roman"/>
          <w:b/>
          <w:bCs/>
          <w:color w:val="000000"/>
          <w:sz w:val="36"/>
          <w:szCs w:val="36"/>
          <w:u w:val="single"/>
        </w:rPr>
      </w:pPr>
    </w:p>
    <w:p>
      <w:pPr>
        <w:rPr>
          <w:rFonts w:ascii="Times New Roman" w:hAnsi="Times New Roman" w:cs="Times New Roman"/>
          <w:b/>
          <w:bCs/>
          <w:color w:val="000000"/>
          <w:sz w:val="36"/>
          <w:szCs w:val="36"/>
          <w:u w:val="single"/>
        </w:rPr>
      </w:pPr>
      <w:r>
        <w:rPr>
          <w:rFonts w:ascii="Times New Roman" w:hAnsi="Times New Roman" w:cs="Times New Roman"/>
          <w:b/>
          <w:bCs/>
          <w:color w:val="000000"/>
          <w:sz w:val="36"/>
          <w:szCs w:val="36"/>
          <w:u w:val="single"/>
        </w:rPr>
        <w:t>Project Overview</w:t>
      </w:r>
    </w:p>
    <w:p>
      <w:pPr>
        <w:spacing w:after="0" w:line="360" w:lineRule="auto"/>
        <w:ind w:firstLine="720"/>
        <w:rPr>
          <w:rFonts w:ascii="Times New Roman" w:hAnsi="Times New Roman" w:cs="Times New Roman"/>
          <w:sz w:val="26"/>
          <w:szCs w:val="26"/>
          <w:lang w:val="en-IN"/>
        </w:rPr>
      </w:pPr>
      <w:r>
        <w:rPr>
          <w:rFonts w:ascii="Times New Roman" w:hAnsi="Times New Roman" w:cs="Times New Roman"/>
          <w:sz w:val="26"/>
          <w:szCs w:val="26"/>
          <w:lang w:val="en-IN"/>
        </w:rPr>
        <w:t xml:space="preserve">The </w:t>
      </w:r>
      <w:r>
        <w:rPr>
          <w:rFonts w:ascii="Times New Roman" w:hAnsi="Times New Roman" w:cs="Times New Roman"/>
          <w:b/>
          <w:bCs/>
          <w:sz w:val="26"/>
          <w:szCs w:val="26"/>
          <w:lang w:val="en-IN"/>
        </w:rPr>
        <w:t>Online Complaint Registration and Management System</w:t>
      </w:r>
      <w:r>
        <w:rPr>
          <w:rFonts w:ascii="Times New Roman" w:hAnsi="Times New Roman" w:cs="Times New Roman"/>
          <w:sz w:val="26"/>
          <w:szCs w:val="26"/>
          <w:lang w:val="en-IN"/>
        </w:rPr>
        <w:t xml:space="preserve"> is a comprehensive solution designed to streamline the process of registering, tracking, and resolving complaints for individuals or organizations. By leveraging modern web technologies, the system provides a centralized platform that ensures efficient complaint handling, enhancing customer satisfaction and operational efficiency.</w:t>
      </w:r>
    </w:p>
    <w:p>
      <w:pPr>
        <w:spacing w:after="0" w:line="360" w:lineRule="auto"/>
        <w:rPr>
          <w:rFonts w:ascii="Times New Roman" w:hAnsi="Times New Roman" w:cs="Times New Roman"/>
          <w:b/>
          <w:bCs/>
          <w:sz w:val="32"/>
          <w:szCs w:val="32"/>
          <w:lang w:val="en-IN"/>
        </w:rPr>
      </w:pPr>
      <w:r>
        <w:rPr>
          <w:rFonts w:ascii="Times New Roman" w:hAnsi="Times New Roman" w:cs="Times New Roman"/>
          <w:b/>
          <w:bCs/>
          <w:sz w:val="32"/>
          <w:szCs w:val="32"/>
          <w:lang w:val="en-IN"/>
        </w:rPr>
        <w:t>Purpose:</w:t>
      </w:r>
    </w:p>
    <w:p>
      <w:pPr>
        <w:spacing w:after="0" w:line="360" w:lineRule="auto"/>
        <w:ind w:firstLine="720"/>
        <w:rPr>
          <w:rFonts w:ascii="Times New Roman" w:hAnsi="Times New Roman" w:cs="Times New Roman"/>
          <w:sz w:val="28"/>
          <w:szCs w:val="28"/>
          <w:lang w:val="en-IN"/>
        </w:rPr>
      </w:pPr>
      <w:r>
        <w:rPr>
          <w:rFonts w:ascii="Times New Roman" w:hAnsi="Times New Roman" w:cs="Times New Roman"/>
          <w:sz w:val="28"/>
          <w:szCs w:val="28"/>
          <w:lang w:val="en-IN"/>
        </w:rPr>
        <w:t>The system's primary goal is to digitize the complaint management process, providing users with real-time updates and seamless communication with assigned agents. It eliminates manual processes, ensures transparency, and improves response times.</w:t>
      </w:r>
    </w:p>
    <w:p>
      <w:pPr>
        <w:spacing w:after="0" w:line="360" w:lineRule="auto"/>
        <w:rPr>
          <w:rFonts w:ascii="Times New Roman" w:hAnsi="Times New Roman" w:cs="Times New Roman"/>
          <w:b/>
          <w:bCs/>
          <w:sz w:val="32"/>
          <w:szCs w:val="32"/>
          <w:lang w:val="en-IN"/>
        </w:rPr>
      </w:pPr>
      <w:r>
        <w:rPr>
          <w:rFonts w:ascii="Times New Roman" w:hAnsi="Times New Roman" w:cs="Times New Roman"/>
          <w:b/>
          <w:bCs/>
          <w:sz w:val="32"/>
          <w:szCs w:val="32"/>
          <w:lang w:val="en-IN"/>
        </w:rPr>
        <w:t>Key Features:</w:t>
      </w:r>
    </w:p>
    <w:p>
      <w:pPr>
        <w:numPr>
          <w:ilvl w:val="0"/>
          <w:numId w:val="7"/>
        </w:numPr>
        <w:spacing w:after="0" w:line="360" w:lineRule="auto"/>
        <w:rPr>
          <w:rFonts w:ascii="Times New Roman" w:hAnsi="Times New Roman" w:cs="Times New Roman"/>
          <w:sz w:val="28"/>
          <w:szCs w:val="28"/>
          <w:lang w:val="en-IN"/>
        </w:rPr>
      </w:pPr>
      <w:r>
        <w:rPr>
          <w:rFonts w:ascii="Times New Roman" w:hAnsi="Times New Roman" w:cs="Times New Roman"/>
          <w:sz w:val="28"/>
          <w:szCs w:val="28"/>
          <w:lang w:val="en-IN"/>
        </w:rPr>
        <w:t>User Registration and Authentication</w:t>
      </w:r>
      <w:r>
        <w:rPr>
          <w:rFonts w:ascii="Times New Roman" w:hAnsi="Times New Roman" w:cs="Times New Roman"/>
          <w:b/>
          <w:bCs/>
          <w:sz w:val="28"/>
          <w:szCs w:val="28"/>
          <w:lang w:val="en-IN"/>
        </w:rPr>
        <w:t>:</w:t>
      </w:r>
      <w:r>
        <w:rPr>
          <w:rFonts w:ascii="Times New Roman" w:hAnsi="Times New Roman" w:cs="Times New Roman"/>
          <w:sz w:val="28"/>
          <w:szCs w:val="28"/>
          <w:lang w:val="en-IN"/>
        </w:rPr>
        <w:t xml:space="preserve"> Secure access for users to register and log complaints.</w:t>
      </w:r>
    </w:p>
    <w:p>
      <w:pPr>
        <w:numPr>
          <w:ilvl w:val="0"/>
          <w:numId w:val="7"/>
        </w:numPr>
        <w:spacing w:after="0" w:line="360" w:lineRule="auto"/>
        <w:rPr>
          <w:rFonts w:ascii="Times New Roman" w:hAnsi="Times New Roman" w:cs="Times New Roman"/>
          <w:sz w:val="28"/>
          <w:szCs w:val="28"/>
          <w:lang w:val="en-IN"/>
        </w:rPr>
      </w:pPr>
      <w:r>
        <w:rPr>
          <w:rFonts w:ascii="Times New Roman" w:hAnsi="Times New Roman" w:cs="Times New Roman"/>
          <w:sz w:val="28"/>
          <w:szCs w:val="28"/>
          <w:lang w:val="en-IN"/>
        </w:rPr>
        <w:t>Complaint Management: Users can submit detailed complaints, attach relevant files, and track resolution progress.</w:t>
      </w:r>
    </w:p>
    <w:p>
      <w:pPr>
        <w:numPr>
          <w:ilvl w:val="0"/>
          <w:numId w:val="7"/>
        </w:numPr>
        <w:spacing w:after="0" w:line="360" w:lineRule="auto"/>
        <w:rPr>
          <w:rFonts w:ascii="Times New Roman" w:hAnsi="Times New Roman" w:cs="Times New Roman"/>
          <w:sz w:val="28"/>
          <w:szCs w:val="28"/>
          <w:lang w:val="en-IN"/>
        </w:rPr>
      </w:pPr>
      <w:r>
        <w:rPr>
          <w:rFonts w:ascii="Times New Roman" w:hAnsi="Times New Roman" w:cs="Times New Roman"/>
          <w:sz w:val="28"/>
          <w:szCs w:val="28"/>
          <w:lang w:val="en-IN"/>
        </w:rPr>
        <w:t>Real-time Updates: Notifications are sent to users for complaint status changes and agent interactions.</w:t>
      </w:r>
    </w:p>
    <w:p>
      <w:pPr>
        <w:numPr>
          <w:ilvl w:val="0"/>
          <w:numId w:val="7"/>
        </w:numPr>
        <w:spacing w:after="0" w:line="360" w:lineRule="auto"/>
        <w:rPr>
          <w:rFonts w:ascii="Times New Roman" w:hAnsi="Times New Roman" w:cs="Times New Roman"/>
          <w:sz w:val="28"/>
          <w:szCs w:val="28"/>
          <w:lang w:val="en-IN"/>
        </w:rPr>
      </w:pPr>
      <w:r>
        <w:rPr>
          <w:rFonts w:ascii="Times New Roman" w:hAnsi="Times New Roman" w:cs="Times New Roman"/>
          <w:sz w:val="28"/>
          <w:szCs w:val="28"/>
          <w:lang w:val="en-IN"/>
        </w:rPr>
        <w:t>Agent Interaction: Built-in messaging system for users to communicate with assigned agents for clarification or updates.</w:t>
      </w:r>
    </w:p>
    <w:p>
      <w:pPr>
        <w:numPr>
          <w:ilvl w:val="0"/>
          <w:numId w:val="7"/>
        </w:numPr>
        <w:spacing w:after="0" w:line="360" w:lineRule="auto"/>
        <w:rPr>
          <w:rFonts w:ascii="Times New Roman" w:hAnsi="Times New Roman" w:cs="Times New Roman"/>
          <w:sz w:val="28"/>
          <w:szCs w:val="28"/>
          <w:lang w:val="en-IN"/>
        </w:rPr>
      </w:pPr>
      <w:r>
        <w:rPr>
          <w:rFonts w:ascii="Times New Roman" w:hAnsi="Times New Roman" w:cs="Times New Roman"/>
          <w:sz w:val="28"/>
          <w:szCs w:val="28"/>
          <w:lang w:val="en-IN"/>
        </w:rPr>
        <w:t>Admin Oversight: Comprehensive admin dashboard to monitor complaints, assign tasks, and manage platform operations.</w:t>
      </w:r>
    </w:p>
    <w:p>
      <w:pPr>
        <w:spacing w:after="0" w:line="360" w:lineRule="auto"/>
        <w:rPr>
          <w:rFonts w:ascii="Times New Roman" w:hAnsi="Times New Roman" w:cs="Times New Roman"/>
          <w:b/>
          <w:bCs/>
          <w:sz w:val="32"/>
          <w:szCs w:val="32"/>
          <w:lang w:val="en-IN"/>
        </w:rPr>
      </w:pPr>
      <w:r>
        <w:rPr>
          <w:rFonts w:ascii="Times New Roman" w:hAnsi="Times New Roman" w:cs="Times New Roman"/>
          <w:b/>
          <w:bCs/>
          <w:sz w:val="32"/>
          <w:szCs w:val="32"/>
          <w:lang w:val="en-IN"/>
        </w:rPr>
        <w:t>Technology Stack:</w:t>
      </w:r>
    </w:p>
    <w:p>
      <w:pPr>
        <w:numPr>
          <w:ilvl w:val="0"/>
          <w:numId w:val="8"/>
        </w:numPr>
        <w:spacing w:after="0" w:line="360" w:lineRule="auto"/>
        <w:rPr>
          <w:rFonts w:ascii="Times New Roman" w:hAnsi="Times New Roman" w:cs="Times New Roman"/>
          <w:sz w:val="28"/>
          <w:szCs w:val="28"/>
          <w:lang w:val="en-IN"/>
        </w:rPr>
      </w:pPr>
      <w:r>
        <w:rPr>
          <w:rFonts w:ascii="Times New Roman" w:hAnsi="Times New Roman" w:cs="Times New Roman"/>
          <w:b/>
          <w:bCs/>
          <w:sz w:val="28"/>
          <w:szCs w:val="28"/>
          <w:lang w:val="en-IN"/>
        </w:rPr>
        <w:t>Frontend:</w:t>
      </w:r>
      <w:r>
        <w:rPr>
          <w:rFonts w:ascii="Times New Roman" w:hAnsi="Times New Roman" w:cs="Times New Roman"/>
          <w:sz w:val="28"/>
          <w:szCs w:val="28"/>
          <w:lang w:val="en-IN"/>
        </w:rPr>
        <w:t xml:space="preserve"> React.js with Material-UI and Bootstrap for a responsive, user-friendly interface.</w:t>
      </w:r>
    </w:p>
    <w:p>
      <w:pPr>
        <w:numPr>
          <w:ilvl w:val="0"/>
          <w:numId w:val="8"/>
        </w:numPr>
        <w:spacing w:after="0" w:line="360" w:lineRule="auto"/>
        <w:rPr>
          <w:rFonts w:ascii="Times New Roman" w:hAnsi="Times New Roman" w:cs="Times New Roman"/>
          <w:sz w:val="28"/>
          <w:szCs w:val="28"/>
          <w:lang w:val="en-IN"/>
        </w:rPr>
      </w:pPr>
      <w:r>
        <w:rPr>
          <w:rFonts w:ascii="Times New Roman" w:hAnsi="Times New Roman" w:cs="Times New Roman"/>
          <w:b/>
          <w:bCs/>
          <w:sz w:val="28"/>
          <w:szCs w:val="28"/>
          <w:lang w:val="en-IN"/>
        </w:rPr>
        <w:t>Backend:</w:t>
      </w:r>
      <w:r>
        <w:rPr>
          <w:rFonts w:ascii="Times New Roman" w:hAnsi="Times New Roman" w:cs="Times New Roman"/>
          <w:sz w:val="28"/>
          <w:szCs w:val="28"/>
          <w:lang w:val="en-IN"/>
        </w:rPr>
        <w:t xml:space="preserve"> Node.js and Express.js for server-side logic and API management.</w:t>
      </w:r>
    </w:p>
    <w:p>
      <w:pPr>
        <w:numPr>
          <w:ilvl w:val="0"/>
          <w:numId w:val="8"/>
        </w:numPr>
        <w:spacing w:line="360" w:lineRule="auto"/>
        <w:rPr>
          <w:rFonts w:ascii="Times New Roman" w:hAnsi="Times New Roman" w:cs="Times New Roman"/>
          <w:sz w:val="28"/>
          <w:szCs w:val="28"/>
          <w:lang w:val="en-IN"/>
        </w:rPr>
      </w:pPr>
      <w:r>
        <w:rPr>
          <w:rFonts w:ascii="Times New Roman" w:hAnsi="Times New Roman" w:cs="Times New Roman"/>
          <w:b/>
          <w:bCs/>
          <w:sz w:val="28"/>
          <w:szCs w:val="28"/>
          <w:lang w:val="en-IN"/>
        </w:rPr>
        <w:t>Database:</w:t>
      </w:r>
      <w:r>
        <w:rPr>
          <w:rFonts w:ascii="Times New Roman" w:hAnsi="Times New Roman" w:cs="Times New Roman"/>
          <w:sz w:val="28"/>
          <w:szCs w:val="28"/>
          <w:lang w:val="en-IN"/>
        </w:rPr>
        <w:t xml:space="preserve"> MongoDB for scalable and efficient data storage.</w:t>
      </w:r>
    </w:p>
    <w:p>
      <w:pPr>
        <w:spacing w:after="0" w:line="360" w:lineRule="auto"/>
        <w:ind w:left="360"/>
        <w:rPr>
          <w:rFonts w:ascii="Times New Roman" w:hAnsi="Times New Roman" w:cs="Times New Roman"/>
          <w:b/>
          <w:bCs/>
          <w:sz w:val="32"/>
          <w:szCs w:val="32"/>
          <w:lang w:val="en-IN"/>
        </w:rPr>
      </w:pPr>
    </w:p>
    <w:p>
      <w:pPr>
        <w:spacing w:after="0" w:line="360" w:lineRule="auto"/>
        <w:ind w:left="360"/>
        <w:rPr>
          <w:rFonts w:ascii="Times New Roman" w:hAnsi="Times New Roman" w:cs="Times New Roman"/>
          <w:b/>
          <w:bCs/>
          <w:sz w:val="32"/>
          <w:szCs w:val="32"/>
          <w:lang w:val="en-IN"/>
        </w:rPr>
      </w:pPr>
    </w:p>
    <w:p>
      <w:pPr>
        <w:spacing w:after="0" w:line="360" w:lineRule="auto"/>
        <w:ind w:left="360"/>
        <w:rPr>
          <w:rFonts w:ascii="Times New Roman" w:hAnsi="Times New Roman" w:cs="Times New Roman"/>
          <w:b/>
          <w:bCs/>
          <w:sz w:val="32"/>
          <w:szCs w:val="32"/>
          <w:lang w:val="en-IN"/>
        </w:rPr>
      </w:pPr>
      <w:r>
        <w:rPr>
          <w:rFonts w:ascii="Times New Roman" w:hAnsi="Times New Roman" w:cs="Times New Roman"/>
          <w:b/>
          <w:bCs/>
          <w:sz w:val="32"/>
          <w:szCs w:val="32"/>
          <w:lang w:val="en-IN"/>
        </w:rPr>
        <w:t>System Benefits:</w:t>
      </w:r>
    </w:p>
    <w:p>
      <w:pPr>
        <w:numPr>
          <w:ilvl w:val="0"/>
          <w:numId w:val="9"/>
        </w:numPr>
        <w:spacing w:after="0" w:line="360" w:lineRule="auto"/>
        <w:rPr>
          <w:rFonts w:ascii="Times New Roman" w:hAnsi="Times New Roman" w:cs="Times New Roman"/>
          <w:sz w:val="28"/>
          <w:szCs w:val="28"/>
          <w:lang w:val="en-IN"/>
        </w:rPr>
      </w:pPr>
      <w:r>
        <w:rPr>
          <w:rFonts w:ascii="Times New Roman" w:hAnsi="Times New Roman" w:cs="Times New Roman"/>
          <w:b/>
          <w:bCs/>
          <w:sz w:val="28"/>
          <w:szCs w:val="28"/>
          <w:lang w:val="en-IN"/>
        </w:rPr>
        <w:t>Enhanced Efficiency:</w:t>
      </w:r>
      <w:r>
        <w:rPr>
          <w:rFonts w:ascii="Times New Roman" w:hAnsi="Times New Roman" w:cs="Times New Roman"/>
          <w:sz w:val="28"/>
          <w:szCs w:val="28"/>
          <w:lang w:val="en-IN"/>
        </w:rPr>
        <w:t xml:space="preserve"> Reduces manual effort and automates key complaint management processes.</w:t>
      </w:r>
    </w:p>
    <w:p>
      <w:pPr>
        <w:numPr>
          <w:ilvl w:val="0"/>
          <w:numId w:val="9"/>
        </w:numPr>
        <w:spacing w:after="0" w:line="360" w:lineRule="auto"/>
        <w:rPr>
          <w:rFonts w:ascii="Times New Roman" w:hAnsi="Times New Roman" w:cs="Times New Roman"/>
          <w:sz w:val="28"/>
          <w:szCs w:val="28"/>
          <w:lang w:val="en-IN"/>
        </w:rPr>
      </w:pPr>
      <w:r>
        <w:rPr>
          <w:rFonts w:ascii="Times New Roman" w:hAnsi="Times New Roman" w:cs="Times New Roman"/>
          <w:b/>
          <w:bCs/>
          <w:sz w:val="28"/>
          <w:szCs w:val="28"/>
          <w:lang w:val="en-IN"/>
        </w:rPr>
        <w:t>Transparency:</w:t>
      </w:r>
      <w:r>
        <w:rPr>
          <w:rFonts w:ascii="Times New Roman" w:hAnsi="Times New Roman" w:cs="Times New Roman"/>
          <w:sz w:val="28"/>
          <w:szCs w:val="28"/>
          <w:lang w:val="en-IN"/>
        </w:rPr>
        <w:t xml:space="preserve"> Provides users with real-time updates on complaint progress, fostering trust.</w:t>
      </w:r>
    </w:p>
    <w:p>
      <w:pPr>
        <w:numPr>
          <w:ilvl w:val="0"/>
          <w:numId w:val="9"/>
        </w:numPr>
        <w:spacing w:after="0" w:line="360" w:lineRule="auto"/>
        <w:rPr>
          <w:rFonts w:ascii="Times New Roman" w:hAnsi="Times New Roman" w:cs="Times New Roman"/>
          <w:sz w:val="28"/>
          <w:szCs w:val="28"/>
          <w:lang w:val="en-IN"/>
        </w:rPr>
      </w:pPr>
      <w:r>
        <w:rPr>
          <w:rFonts w:ascii="Times New Roman" w:hAnsi="Times New Roman" w:cs="Times New Roman"/>
          <w:b/>
          <w:bCs/>
          <w:sz w:val="28"/>
          <w:szCs w:val="28"/>
          <w:lang w:val="en-IN"/>
        </w:rPr>
        <w:t>Scalability:</w:t>
      </w:r>
      <w:r>
        <w:rPr>
          <w:rFonts w:ascii="Times New Roman" w:hAnsi="Times New Roman" w:cs="Times New Roman"/>
          <w:sz w:val="28"/>
          <w:szCs w:val="28"/>
          <w:lang w:val="en-IN"/>
        </w:rPr>
        <w:t xml:space="preserve"> Built with modern technologies to handle growing numbers of </w:t>
      </w:r>
      <w:bookmarkStart w:id="0" w:name="_GoBack"/>
      <w:bookmarkEnd w:id="0"/>
      <w:r>
        <w:rPr>
          <w:rFonts w:ascii="Times New Roman" w:hAnsi="Times New Roman" w:cs="Times New Roman"/>
          <w:sz w:val="28"/>
          <w:szCs w:val="28"/>
          <w:lang w:val="en-IN"/>
        </w:rPr>
        <w:t>users and complaints.</w:t>
      </w:r>
    </w:p>
    <w:p>
      <w:pPr>
        <w:numPr>
          <w:ilvl w:val="0"/>
          <w:numId w:val="9"/>
        </w:numPr>
        <w:spacing w:after="0" w:line="360" w:lineRule="auto"/>
        <w:rPr>
          <w:rFonts w:ascii="Times New Roman" w:hAnsi="Times New Roman" w:cs="Times New Roman"/>
          <w:sz w:val="28"/>
          <w:szCs w:val="28"/>
          <w:lang w:val="en-IN"/>
        </w:rPr>
      </w:pPr>
      <w:r>
        <w:rPr>
          <w:rFonts w:ascii="Times New Roman" w:hAnsi="Times New Roman" w:cs="Times New Roman"/>
          <w:b/>
          <w:bCs/>
          <w:sz w:val="28"/>
          <w:szCs w:val="28"/>
          <w:lang w:val="en-IN"/>
        </w:rPr>
        <w:t>Security:</w:t>
      </w:r>
      <w:r>
        <w:rPr>
          <w:rFonts w:ascii="Times New Roman" w:hAnsi="Times New Roman" w:cs="Times New Roman"/>
          <w:sz w:val="28"/>
          <w:szCs w:val="28"/>
          <w:lang w:val="en-IN"/>
        </w:rPr>
        <w:t xml:space="preserve"> Implements robust measures such as encrypted data storage and secure authentication protocols.</w:t>
      </w:r>
    </w:p>
    <w:p>
      <w:pPr>
        <w:spacing w:after="0" w:line="360" w:lineRule="auto"/>
        <w:ind w:left="360"/>
        <w:rPr>
          <w:rFonts w:ascii="Times New Roman" w:hAnsi="Times New Roman" w:cs="Times New Roman"/>
          <w:b/>
          <w:bCs/>
          <w:sz w:val="32"/>
          <w:szCs w:val="32"/>
          <w:lang w:val="en-IN"/>
        </w:rPr>
      </w:pPr>
      <w:r>
        <w:rPr>
          <w:rFonts w:ascii="Times New Roman" w:hAnsi="Times New Roman" w:cs="Times New Roman"/>
          <w:b/>
          <w:bCs/>
          <w:sz w:val="32"/>
          <w:szCs w:val="32"/>
          <w:lang w:val="en-IN"/>
        </w:rPr>
        <w:t>Use Case Example:</w:t>
      </w:r>
    </w:p>
    <w:p>
      <w:pPr>
        <w:spacing w:after="0" w:line="360" w:lineRule="auto"/>
        <w:ind w:left="720"/>
        <w:rPr>
          <w:rFonts w:ascii="Times New Roman" w:hAnsi="Times New Roman" w:cs="Times New Roman"/>
          <w:sz w:val="28"/>
          <w:szCs w:val="28"/>
          <w:lang w:val="en-IN"/>
        </w:rPr>
      </w:pPr>
      <w:r>
        <w:rPr>
          <w:rFonts w:ascii="Times New Roman" w:hAnsi="Times New Roman" w:cs="Times New Roman"/>
          <w:b/>
          <w:bCs/>
          <w:sz w:val="28"/>
          <w:szCs w:val="28"/>
          <w:lang w:val="en-IN"/>
        </w:rPr>
        <w:t>Scenario:</w:t>
      </w:r>
      <w:r>
        <w:rPr>
          <w:rFonts w:ascii="Times New Roman" w:hAnsi="Times New Roman" w:cs="Times New Roman"/>
          <w:sz w:val="28"/>
          <w:szCs w:val="28"/>
          <w:lang w:val="en-IN"/>
        </w:rPr>
        <w:t xml:space="preserve"> John, a customer, encounters a defective product. Using the platform, he:</w:t>
      </w:r>
    </w:p>
    <w:p>
      <w:pPr>
        <w:numPr>
          <w:ilvl w:val="0"/>
          <w:numId w:val="10"/>
        </w:numPr>
        <w:spacing w:after="0" w:line="360" w:lineRule="auto"/>
        <w:rPr>
          <w:rFonts w:ascii="Times New Roman" w:hAnsi="Times New Roman" w:cs="Times New Roman"/>
          <w:sz w:val="28"/>
          <w:szCs w:val="28"/>
          <w:lang w:val="en-IN"/>
        </w:rPr>
      </w:pPr>
      <w:r>
        <w:rPr>
          <w:rFonts w:ascii="Times New Roman" w:hAnsi="Times New Roman" w:cs="Times New Roman"/>
          <w:b/>
          <w:bCs/>
          <w:sz w:val="28"/>
          <w:szCs w:val="28"/>
          <w:lang w:val="en-IN"/>
        </w:rPr>
        <w:t>Registers and logs in</w:t>
      </w:r>
      <w:r>
        <w:rPr>
          <w:rFonts w:ascii="Times New Roman" w:hAnsi="Times New Roman" w:cs="Times New Roman"/>
          <w:sz w:val="28"/>
          <w:szCs w:val="28"/>
          <w:lang w:val="en-IN"/>
        </w:rPr>
        <w:t xml:space="preserve"> to the system.</w:t>
      </w:r>
    </w:p>
    <w:p>
      <w:pPr>
        <w:numPr>
          <w:ilvl w:val="0"/>
          <w:numId w:val="10"/>
        </w:numPr>
        <w:spacing w:after="0" w:line="360" w:lineRule="auto"/>
        <w:rPr>
          <w:rFonts w:ascii="Times New Roman" w:hAnsi="Times New Roman" w:cs="Times New Roman"/>
          <w:sz w:val="28"/>
          <w:szCs w:val="28"/>
          <w:lang w:val="en-IN"/>
        </w:rPr>
      </w:pPr>
      <w:r>
        <w:rPr>
          <w:rFonts w:ascii="Times New Roman" w:hAnsi="Times New Roman" w:cs="Times New Roman"/>
          <w:b/>
          <w:bCs/>
          <w:sz w:val="28"/>
          <w:szCs w:val="28"/>
          <w:lang w:val="en-IN"/>
        </w:rPr>
        <w:t>Submits a complaint</w:t>
      </w:r>
      <w:r>
        <w:rPr>
          <w:rFonts w:ascii="Times New Roman" w:hAnsi="Times New Roman" w:cs="Times New Roman"/>
          <w:sz w:val="28"/>
          <w:szCs w:val="28"/>
          <w:lang w:val="en-IN"/>
        </w:rPr>
        <w:t xml:space="preserve"> with details and attaches photos of the defect.</w:t>
      </w:r>
    </w:p>
    <w:p>
      <w:pPr>
        <w:numPr>
          <w:ilvl w:val="0"/>
          <w:numId w:val="10"/>
        </w:numPr>
        <w:spacing w:after="0" w:line="360" w:lineRule="auto"/>
        <w:rPr>
          <w:rFonts w:ascii="Times New Roman" w:hAnsi="Times New Roman" w:cs="Times New Roman"/>
          <w:sz w:val="28"/>
          <w:szCs w:val="28"/>
          <w:lang w:val="en-IN"/>
        </w:rPr>
      </w:pPr>
      <w:r>
        <w:rPr>
          <w:rFonts w:ascii="Times New Roman" w:hAnsi="Times New Roman" w:cs="Times New Roman"/>
          <w:b/>
          <w:bCs/>
          <w:sz w:val="28"/>
          <w:szCs w:val="28"/>
          <w:lang w:val="en-IN"/>
        </w:rPr>
        <w:t>Tracks updates</w:t>
      </w:r>
      <w:r>
        <w:rPr>
          <w:rFonts w:ascii="Times New Roman" w:hAnsi="Times New Roman" w:cs="Times New Roman"/>
          <w:sz w:val="28"/>
          <w:szCs w:val="28"/>
          <w:lang w:val="en-IN"/>
        </w:rPr>
        <w:t xml:space="preserve"> as the complaint is assigned to an agent.</w:t>
      </w:r>
    </w:p>
    <w:p>
      <w:pPr>
        <w:numPr>
          <w:ilvl w:val="0"/>
          <w:numId w:val="10"/>
        </w:numPr>
        <w:spacing w:after="0" w:line="360" w:lineRule="auto"/>
        <w:rPr>
          <w:rFonts w:ascii="Times New Roman" w:hAnsi="Times New Roman" w:cs="Times New Roman"/>
          <w:sz w:val="28"/>
          <w:szCs w:val="28"/>
          <w:lang w:val="en-IN"/>
        </w:rPr>
      </w:pPr>
      <w:r>
        <w:rPr>
          <w:rFonts w:ascii="Times New Roman" w:hAnsi="Times New Roman" w:cs="Times New Roman"/>
          <w:b/>
          <w:bCs/>
          <w:sz w:val="28"/>
          <w:szCs w:val="28"/>
          <w:lang w:val="en-IN"/>
        </w:rPr>
        <w:t>Communicates</w:t>
      </w:r>
      <w:r>
        <w:rPr>
          <w:rFonts w:ascii="Times New Roman" w:hAnsi="Times New Roman" w:cs="Times New Roman"/>
          <w:sz w:val="28"/>
          <w:szCs w:val="28"/>
          <w:lang w:val="en-IN"/>
        </w:rPr>
        <w:t xml:space="preserve"> with the agent through the chat system to resolve the issue.</w:t>
      </w:r>
    </w:p>
    <w:p>
      <w:pPr>
        <w:numPr>
          <w:ilvl w:val="0"/>
          <w:numId w:val="10"/>
        </w:numPr>
        <w:spacing w:after="0" w:line="36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Receives a </w:t>
      </w:r>
      <w:r>
        <w:rPr>
          <w:rFonts w:ascii="Times New Roman" w:hAnsi="Times New Roman" w:cs="Times New Roman"/>
          <w:b/>
          <w:bCs/>
          <w:sz w:val="28"/>
          <w:szCs w:val="28"/>
          <w:lang w:val="en-IN"/>
        </w:rPr>
        <w:t>notification</w:t>
      </w:r>
      <w:r>
        <w:rPr>
          <w:rFonts w:ascii="Times New Roman" w:hAnsi="Times New Roman" w:cs="Times New Roman"/>
          <w:sz w:val="28"/>
          <w:szCs w:val="28"/>
          <w:lang w:val="en-IN"/>
        </w:rPr>
        <w:t xml:space="preserve"> of the resolution and provides feedback.</w:t>
      </w:r>
    </w:p>
    <w:p>
      <w:pPr>
        <w:spacing w:after="0" w:line="360" w:lineRule="auto"/>
        <w:rPr>
          <w:rFonts w:ascii="Times New Roman" w:hAnsi="Times New Roman" w:cs="Times New Roman"/>
          <w:sz w:val="28"/>
          <w:szCs w:val="28"/>
          <w:lang w:val="en-IN"/>
        </w:rPr>
      </w:pPr>
    </w:p>
    <w:p>
      <w:pPr>
        <w:spacing w:after="0" w:line="360" w:lineRule="auto"/>
        <w:rPr>
          <w:rFonts w:ascii="Times New Roman" w:hAnsi="Times New Roman" w:cs="Times New Roman"/>
          <w:sz w:val="28"/>
          <w:szCs w:val="28"/>
          <w:lang w:val="en-IN"/>
        </w:rPr>
      </w:pPr>
      <w:r>
        <w:rPr>
          <w:rFonts w:ascii="Times New Roman" w:hAnsi="Times New Roman" w:cs="Times New Roman"/>
          <w:sz w:val="28"/>
          <w:szCs w:val="28"/>
          <w:lang w:val="en-IN"/>
        </w:rPr>
        <w:t>This project empowers users to manage complaints efficiently, ensures high data security, and promotes transparency in complaint handling, making it an essential tool for organizations aiming to improve customer service and streamline internal processes.</w:t>
      </w:r>
    </w:p>
    <w:p>
      <w:pPr>
        <w:spacing w:line="360" w:lineRule="auto"/>
        <w:rPr>
          <w:rFonts w:ascii="Times New Roman" w:hAnsi="Times New Roman" w:cs="Times New Roman"/>
          <w:b/>
          <w:bCs/>
          <w:color w:val="000000"/>
          <w:sz w:val="36"/>
          <w:szCs w:val="36"/>
          <w:u w:val="single"/>
        </w:rPr>
      </w:pPr>
    </w:p>
    <w:p>
      <w:pPr>
        <w:spacing w:line="360" w:lineRule="auto"/>
        <w:rPr>
          <w:rFonts w:ascii="Times New Roman" w:hAnsi="Times New Roman" w:cs="Times New Roman"/>
          <w:b/>
          <w:bCs/>
          <w:color w:val="000000"/>
          <w:sz w:val="36"/>
          <w:szCs w:val="36"/>
          <w:u w:val="single"/>
        </w:rPr>
      </w:pPr>
    </w:p>
    <w:p>
      <w:pPr>
        <w:spacing w:line="360" w:lineRule="auto"/>
        <w:rPr>
          <w:rFonts w:ascii="Times New Roman" w:hAnsi="Times New Roman" w:cs="Times New Roman"/>
          <w:b/>
          <w:bCs/>
          <w:color w:val="000000"/>
          <w:sz w:val="36"/>
          <w:szCs w:val="36"/>
          <w:u w:val="single"/>
        </w:rPr>
      </w:pPr>
    </w:p>
    <w:p>
      <w:pPr>
        <w:spacing w:line="360" w:lineRule="auto"/>
        <w:rPr>
          <w:rFonts w:ascii="Times New Roman" w:hAnsi="Times New Roman" w:cs="Times New Roman"/>
          <w:b/>
          <w:bCs/>
          <w:color w:val="000000"/>
          <w:sz w:val="36"/>
          <w:szCs w:val="36"/>
          <w:u w:val="single"/>
        </w:rPr>
      </w:pPr>
    </w:p>
    <w:p>
      <w:pPr>
        <w:spacing w:line="360" w:lineRule="auto"/>
        <w:rPr>
          <w:rFonts w:ascii="Times New Roman" w:hAnsi="Times New Roman" w:cs="Times New Roman"/>
          <w:b/>
          <w:bCs/>
          <w:color w:val="000000"/>
          <w:sz w:val="36"/>
          <w:szCs w:val="36"/>
          <w:u w:val="single"/>
        </w:rPr>
      </w:pPr>
    </w:p>
    <w:p>
      <w:pPr>
        <w:spacing w:line="360" w:lineRule="auto"/>
        <w:rPr>
          <w:rFonts w:ascii="Times New Roman" w:hAnsi="Times New Roman" w:cs="Times New Roman"/>
          <w:b/>
          <w:bCs/>
          <w:color w:val="000000"/>
          <w:sz w:val="36"/>
          <w:szCs w:val="36"/>
          <w:u w:val="single"/>
        </w:rPr>
      </w:pPr>
      <w:r>
        <w:rPr>
          <w:rFonts w:ascii="Times New Roman" w:hAnsi="Times New Roman" w:cs="Times New Roman"/>
          <w:b/>
          <w:bCs/>
          <w:color w:val="000000"/>
          <w:sz w:val="36"/>
          <w:szCs w:val="36"/>
          <w:u w:val="single"/>
        </w:rPr>
        <w:t xml:space="preserve">ARCHITECTURE </w:t>
      </w:r>
    </w:p>
    <w:p>
      <w:pPr>
        <w:spacing w:line="360" w:lineRule="auto"/>
        <w:rPr>
          <w:rFonts w:ascii="Calibri" w:hAnsi="Calibri" w:cs="Calibri"/>
          <w:color w:val="000000"/>
        </w:rPr>
      </w:pPr>
      <w:r>
        <w:rPr>
          <w:rFonts w:ascii="Calibri" w:hAnsi="Calibri" w:cs="Calibri"/>
          <w:color w:val="000000"/>
        </w:rPr>
        <w:drawing>
          <wp:inline distT="0" distB="0" distL="0" distR="0">
            <wp:extent cx="5818505" cy="2218055"/>
            <wp:effectExtent l="57150" t="57150" r="86995" b="86995"/>
            <wp:docPr id="100693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30576" name="Picture 1"/>
                    <pic:cNvPicPr>
                      <a:picLocks noChangeAspect="1" noChangeArrowheads="1"/>
                    </pic:cNvPicPr>
                  </pic:nvPicPr>
                  <pic:blipFill>
                    <a:blip r:embed="rId7">
                      <a:duotone>
                        <a:prstClr val="black"/>
                        <a:schemeClr val="accent5">
                          <a:tint val="45000"/>
                          <a:satMod val="400000"/>
                        </a:schemeClr>
                      </a:duotone>
                      <a:extLst>
                        <a:ext uri="{BEBA8EAE-BF5A-486C-A8C5-ECC9F3942E4B}">
                          <a14:imgProps xmlns:a14="http://schemas.microsoft.com/office/drawing/2010/main">
                            <a14:imgLayer r:embed="rId8">
                              <a14:imgEffect>
                                <a14:sharpenSoften amount="50000"/>
                              </a14:imgEffect>
                            </a14:imgLayer>
                          </a14:imgProps>
                        </a:ext>
                        <a:ext uri="{28A0092B-C50C-407E-A947-70E740481C1C}">
                          <a14:useLocalDpi xmlns:a14="http://schemas.microsoft.com/office/drawing/2010/main" val="0"/>
                        </a:ext>
                      </a:extLst>
                    </a:blip>
                    <a:srcRect l="994" t="4824" r="43951" b="17974"/>
                    <a:stretch>
                      <a:fillRect/>
                    </a:stretch>
                  </pic:blipFill>
                  <pic:spPr>
                    <a:xfrm>
                      <a:off x="0" y="0"/>
                      <a:ext cx="6014732" cy="2292767"/>
                    </a:xfrm>
                    <a:prstGeom prst="rect">
                      <a:avLst/>
                    </a:prstGeom>
                    <a:noFill/>
                    <a:ln w="9525" cap="flat" cmpd="sng" algn="ctr">
                      <a:solidFill>
                        <a:schemeClr val="tx1"/>
                      </a:solidFill>
                      <a:prstDash val="solid"/>
                      <a:round/>
                      <a:headEnd type="none" w="med" len="med"/>
                      <a:tailEnd type="none" w="med" len="med"/>
                    </a:ln>
                    <a:effectLst>
                      <a:outerShdw blurRad="50800" dist="38100" dir="2700000" algn="tl" rotWithShape="0">
                        <a:prstClr val="black">
                          <a:alpha val="40000"/>
                        </a:prstClr>
                      </a:outerShdw>
                    </a:effectLst>
                  </pic:spPr>
                </pic:pic>
              </a:graphicData>
            </a:graphic>
          </wp:inline>
        </w:drawing>
      </w:r>
    </w:p>
    <w:p>
      <w:pPr>
        <w:spacing w:after="0" w:line="360" w:lineRule="auto"/>
        <w:rPr>
          <w:rFonts w:ascii="Times New Roman" w:hAnsi="Times New Roman" w:cs="Times New Roman"/>
          <w:b/>
          <w:bCs/>
          <w:color w:val="000000"/>
          <w:sz w:val="36"/>
          <w:szCs w:val="36"/>
          <w:u w:val="single"/>
        </w:rPr>
      </w:pPr>
    </w:p>
    <w:p>
      <w:pPr>
        <w:numPr>
          <w:ilvl w:val="0"/>
          <w:numId w:val="8"/>
        </w:num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The technical architecture of our online complaint registration and management app follows a client-server model, where the frontend serves as the client and the backend acts as the server. The frontend encompasses not only the user interface and presentation but also incorporates the axios library to connect with backend easily by using RESTful Apis.</w:t>
      </w:r>
    </w:p>
    <w:p>
      <w:pPr>
        <w:numPr>
          <w:ilvl w:val="0"/>
          <w:numId w:val="8"/>
        </w:num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The frontend utilizes the bootstrap and material UI library to establish real-time and better UI experience for any user whether it is agent, admin or ordinary user working on it.</w:t>
      </w:r>
    </w:p>
    <w:p>
      <w:pPr>
        <w:numPr>
          <w:ilvl w:val="0"/>
          <w:numId w:val="8"/>
        </w:num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On the backend side, we employ Express.js frameworks to handle the server-side logic and communication. </w:t>
      </w:r>
    </w:p>
    <w:p>
      <w:pPr>
        <w:numPr>
          <w:ilvl w:val="0"/>
          <w:numId w:val="8"/>
        </w:num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For data storage and retrieval, our backend relies on MongoDB. MongoDB allows for efficient and scalable storage of user data, including user profiles, for complaints registration, etc. It ensures reliable and quick access to the necessary information during registration of user or any complaints.</w:t>
      </w:r>
    </w:p>
    <w:p>
      <w:pPr>
        <w:numPr>
          <w:ilvl w:val="0"/>
          <w:numId w:val="8"/>
        </w:numPr>
        <w:spacing w:line="360" w:lineRule="auto"/>
        <w:rPr>
          <w:rFonts w:ascii="Times New Roman" w:hAnsi="Times New Roman" w:cs="Times New Roman"/>
          <w:sz w:val="26"/>
          <w:szCs w:val="26"/>
          <w:lang w:val="en-IN"/>
        </w:rPr>
      </w:pPr>
      <w:r>
        <w:rPr>
          <w:rFonts w:ascii="Times New Roman" w:hAnsi="Times New Roman" w:cs="Times New Roman"/>
          <w:sz w:val="26"/>
          <w:szCs w:val="26"/>
          <w:lang w:val="en-IN"/>
        </w:rPr>
        <w:t>Together, the frontend and backend components, along with socket.io, Express.js, WebRTC API, and MongoDB, form a comprehensive technical architecture for our video conference app. This architecture enables real-time communication, efficient data exchange, and seamless integration, ensuring a smooth and immersive video conferencing experience for all users.</w:t>
      </w:r>
    </w:p>
    <w:p>
      <w:pPr>
        <w:spacing w:line="360" w:lineRule="auto"/>
        <w:rPr>
          <w:rFonts w:ascii="Times New Roman" w:hAnsi="Times New Roman" w:cs="Times New Roman"/>
          <w:b/>
          <w:bCs/>
          <w:sz w:val="32"/>
          <w:szCs w:val="32"/>
          <w:lang w:val="en-IN"/>
        </w:rPr>
      </w:pPr>
      <w:r>
        <w:rPr>
          <w:rFonts w:ascii="Times New Roman" w:hAnsi="Times New Roman" w:cs="Times New Roman"/>
          <w:b/>
          <w:bCs/>
          <w:sz w:val="32"/>
          <w:szCs w:val="32"/>
          <w:lang w:val="en-IN"/>
        </w:rPr>
        <w:t>ER DIAGRAM:</w:t>
      </w:r>
    </w:p>
    <w:p>
      <w:pPr>
        <w:spacing w:line="360" w:lineRule="auto"/>
        <w:rPr>
          <w:rFonts w:ascii="Calibri" w:hAnsi="Calibri" w:cs="Calibri"/>
          <w:color w:val="000000"/>
        </w:rPr>
      </w:pPr>
    </w:p>
    <w:p>
      <w:pPr>
        <w:spacing w:line="360" w:lineRule="auto"/>
        <w:rPr>
          <w:rFonts w:ascii="Times New Roman" w:hAnsi="Times New Roman" w:cs="Times New Roman"/>
          <w:sz w:val="28"/>
          <w:szCs w:val="28"/>
          <w:lang w:val="en-IN"/>
        </w:rPr>
      </w:pPr>
      <w:r>
        <w:rPr>
          <w:rFonts w:ascii="Calibri" w:hAnsi="Calibri" w:cs="Calibri"/>
          <w:color w:val="000000"/>
        </w:rPr>
        <w:drawing>
          <wp:inline distT="0" distB="0" distL="0" distR="0">
            <wp:extent cx="6272530" cy="3302000"/>
            <wp:effectExtent l="38100" t="38100" r="90170" b="88900"/>
            <wp:docPr id="1262196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19659" name="Picture 2"/>
                    <pic:cNvPicPr>
                      <a:picLocks noChangeAspect="1" noChangeArrowheads="1"/>
                    </pic:cNvPicPr>
                  </pic:nvPicPr>
                  <pic:blipFill>
                    <a:blip r:embed="rId9">
                      <a:extLst>
                        <a:ext uri="{28A0092B-C50C-407E-A947-70E740481C1C}">
                          <a14:useLocalDpi xmlns:a14="http://schemas.microsoft.com/office/drawing/2010/main" val="0"/>
                        </a:ext>
                      </a:extLst>
                    </a:blip>
                    <a:srcRect l="14102" t="16829" r="19124" b="15493"/>
                    <a:stretch>
                      <a:fillRect/>
                    </a:stretch>
                  </pic:blipFill>
                  <pic:spPr>
                    <a:xfrm>
                      <a:off x="0" y="0"/>
                      <a:ext cx="6339676" cy="3337131"/>
                    </a:xfrm>
                    <a:prstGeom prst="rect">
                      <a:avLst/>
                    </a:prstGeom>
                    <a:noFill/>
                    <a:ln>
                      <a:noFill/>
                    </a:ln>
                    <a:effectLst>
                      <a:outerShdw blurRad="50800" dist="38100" dir="2700000" algn="tl" rotWithShape="0">
                        <a:prstClr val="black">
                          <a:alpha val="40000"/>
                        </a:prstClr>
                      </a:outerShdw>
                    </a:effectLst>
                  </pic:spPr>
                </pic:pic>
              </a:graphicData>
            </a:graphic>
          </wp:inline>
        </w:drawing>
      </w:r>
    </w:p>
    <w:p>
      <w:pPr>
        <w:spacing w:after="0" w:line="360" w:lineRule="auto"/>
        <w:rPr>
          <w:rFonts w:hint="default" w:ascii="Times New Roman" w:hAnsi="Times New Roman" w:cs="Times New Roman"/>
          <w:b/>
          <w:bCs/>
          <w:color w:val="000000"/>
          <w:sz w:val="36"/>
          <w:szCs w:val="36"/>
          <w:u w:val="single"/>
          <w:lang w:val="en-US"/>
        </w:rPr>
      </w:pPr>
      <w:r>
        <w:rPr>
          <w:rFonts w:ascii="Times New Roman" w:hAnsi="Times New Roman" w:cs="Times New Roman"/>
          <w:sz w:val="26"/>
          <w:szCs w:val="26"/>
          <w:lang w:val="en-IN"/>
        </w:rPr>
        <w:t>This is the er diagram of the project which shows the relationship between user and the agent</w:t>
      </w:r>
      <w:r>
        <w:rPr>
          <w:rFonts w:hint="default" w:ascii="Times New Roman" w:hAnsi="Times New Roman" w:cs="Times New Roman"/>
          <w:sz w:val="26"/>
          <w:szCs w:val="26"/>
          <w:lang w:val="en-US"/>
        </w:rPr>
        <w:t>.</w:t>
      </w:r>
    </w:p>
    <w:p>
      <w:pPr>
        <w:spacing w:line="360" w:lineRule="auto"/>
        <w:rPr>
          <w:rFonts w:ascii="Times New Roman" w:hAnsi="Times New Roman" w:cs="Times New Roman"/>
          <w:b/>
          <w:bCs/>
          <w:color w:val="000000"/>
          <w:sz w:val="36"/>
          <w:szCs w:val="36"/>
          <w:u w:val="single"/>
        </w:rPr>
      </w:pPr>
      <w:r>
        <w:rPr>
          <w:rFonts w:ascii="Times New Roman" w:hAnsi="Times New Roman" w:cs="Times New Roman"/>
          <w:b/>
          <w:bCs/>
          <w:color w:val="000000"/>
          <w:sz w:val="36"/>
          <w:szCs w:val="36"/>
          <w:u w:val="single"/>
        </w:rPr>
        <w:t>SETUP INSTRUCTIONS</w:t>
      </w:r>
    </w:p>
    <w:p>
      <w:pPr>
        <w:spacing w:after="0"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PRE-REQUISITES: </w:t>
      </w:r>
    </w:p>
    <w:p>
      <w:p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Here are the key prerequisites for developing a full-stack application using Node.js, Express.js, MongoDB, and React.js: </w:t>
      </w:r>
    </w:p>
    <w:p>
      <w:pPr>
        <w:spacing w:after="0"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Node.js and npm: </w:t>
      </w:r>
    </w:p>
    <w:p>
      <w:p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Node.js is a powerful JavaScript runtime environment that allows you to run JavaScript code on the server-side. It provides a scalable and efficient platform for building network applications. </w:t>
      </w:r>
    </w:p>
    <w:p>
      <w:p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Install Node.js and npm on your development machine, as they are required to run JavaScript on the server-side. </w:t>
      </w:r>
    </w:p>
    <w:p>
      <w:p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Download: https://nodejs.org/en/download/ </w:t>
      </w:r>
    </w:p>
    <w:p>
      <w:p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Installation instructions: </w:t>
      </w:r>
      <w:r>
        <w:fldChar w:fldCharType="begin"/>
      </w:r>
      <w:r>
        <w:instrText xml:space="preserve"> HYPERLINK "https://nodejs.org/en/download/package-manager" </w:instrText>
      </w:r>
      <w:r>
        <w:fldChar w:fldCharType="separate"/>
      </w:r>
      <w:r>
        <w:rPr>
          <w:sz w:val="26"/>
          <w:szCs w:val="26"/>
          <w:lang w:val="en-IN"/>
        </w:rPr>
        <w:t>https://nodejs.org/en/download/package-manager</w:t>
      </w:r>
      <w:r>
        <w:rPr>
          <w:sz w:val="26"/>
          <w:szCs w:val="26"/>
          <w:lang w:val="en-IN"/>
        </w:rPr>
        <w:fldChar w:fldCharType="end"/>
      </w:r>
    </w:p>
    <w:p>
      <w:p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Express.js: </w:t>
      </w:r>
    </w:p>
    <w:p>
      <w:p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Express.js is a fast and minimalist web application framework for Node.js. It simplifies the process of creating robust APIs and web applications, offering features like routing, middleware support, and modular architecture. </w:t>
      </w:r>
    </w:p>
    <w:p>
      <w:p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Install Express.js, a web application framework for Node.js, which handles server-side routing, middleware, and API development. </w:t>
      </w:r>
    </w:p>
    <w:p>
      <w:p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Installation: Open your command prompt or terminal and run the following command:</w:t>
      </w:r>
    </w:p>
    <w:p>
      <w:p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 npm install express </w:t>
      </w:r>
    </w:p>
    <w:p>
      <w:p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MongoDB: </w:t>
      </w:r>
    </w:p>
    <w:p>
      <w:p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MongoDB is a flexible and scalable NoSQL database that stores data in a JSON-like format. It provides high performance, horizontal scalability, and seamless integration with Node.js, making it ideal for handling large amounts of structured and unstructured data. </w:t>
      </w:r>
    </w:p>
    <w:p>
      <w:p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Set up a MongoDB database to store your application's data. </w:t>
      </w:r>
    </w:p>
    <w:p>
      <w:p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Download: https://www.mongodb.com/try/download/community </w:t>
      </w:r>
    </w:p>
    <w:p>
      <w:p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Installation instructions: https://docs.mongodb.com/manual/installation/ </w:t>
      </w:r>
    </w:p>
    <w:p>
      <w:p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React.js: </w:t>
      </w:r>
    </w:p>
    <w:p>
      <w:p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React.js is a popular JavaScript library for building user interfaces. It enables developers to create interactive and reusable UI components, making it easier to build dynamic and responsive web applications. </w:t>
      </w:r>
    </w:p>
    <w:p>
      <w:p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Install React.js, a JavaScript library for building user interfaces. </w:t>
      </w:r>
    </w:p>
    <w:p>
      <w:p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Follow the installation guide: </w:t>
      </w:r>
      <w:r>
        <w:fldChar w:fldCharType="begin"/>
      </w:r>
      <w:r>
        <w:instrText xml:space="preserve"> HYPERLINK "https://reactjs.org/docs/create-a-new-react-app.html" </w:instrText>
      </w:r>
      <w:r>
        <w:fldChar w:fldCharType="separate"/>
      </w:r>
      <w:r>
        <w:rPr>
          <w:sz w:val="26"/>
          <w:szCs w:val="26"/>
          <w:lang w:val="en-IN"/>
        </w:rPr>
        <w:t>https://reactjs.org/docs/create-a-new-react-app.html</w:t>
      </w:r>
      <w:r>
        <w:rPr>
          <w:sz w:val="26"/>
          <w:szCs w:val="26"/>
          <w:lang w:val="en-IN"/>
        </w:rPr>
        <w:fldChar w:fldCharType="end"/>
      </w:r>
      <w:r>
        <w:rPr>
          <w:rFonts w:ascii="Times New Roman" w:hAnsi="Times New Roman" w:cs="Times New Roman"/>
          <w:sz w:val="26"/>
          <w:szCs w:val="26"/>
          <w:lang w:val="en-IN"/>
        </w:rPr>
        <w:t> </w:t>
      </w:r>
    </w:p>
    <w:p>
      <w:p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HTML, CSS, and JavaScript: Basic knowledge of HTML for creating the structure of your app, CSS for styling, and JavaScript for client-side interactivity is essential. </w:t>
      </w:r>
    </w:p>
    <w:p>
      <w:p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Database Connectivity: Use a MongoDB driver or an Object-Document Mapping (ODM) library like Mongoose to connect your Node.js server with the</w:t>
      </w:r>
    </w:p>
    <w:p>
      <w:p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MongoDB database and perform CRUD (Create, Read, Update, Delete) operations. To Connect the Database with Node JS go through the below provided link: </w:t>
      </w:r>
    </w:p>
    <w:p>
      <w:p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https://www.section.io/engineering-education/nodejs- mongoosejs-mongodb/ </w:t>
      </w:r>
    </w:p>
    <w:p>
      <w:p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Front-end Framework: Utilize Reactjs to build the user-facing part of the application, including entering complaints, status of the complaints, and user interfaces for the admin dashboard. </w:t>
      </w:r>
    </w:p>
    <w:p>
      <w:p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For making better UI we have also used some libraries like material UI and boostrap.</w:t>
      </w:r>
    </w:p>
    <w:p>
      <w:p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Version Control: Use Git for version control, enabling collaboration and tracking changes throughout the development process. Platforms like GitHub or Bitbucket can host your repository. </w:t>
      </w:r>
    </w:p>
    <w:p>
      <w:p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Git: Download and installation instructions can be found at: https://git-scm.com/downloads </w:t>
      </w:r>
    </w:p>
    <w:p>
      <w:pPr>
        <w:spacing w:after="0" w:line="360" w:lineRule="auto"/>
        <w:rPr>
          <w:rFonts w:ascii="Times New Roman" w:hAnsi="Times New Roman" w:cs="Times New Roman"/>
          <w:sz w:val="26"/>
          <w:szCs w:val="26"/>
          <w:lang w:val="en-IN"/>
        </w:rPr>
      </w:pPr>
    </w:p>
    <w:p>
      <w:p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Development Environment: Choose a code editor or Integrated Development Environment (IDE) that suits your preferences, such as Visual Studio Code, Sublime Text, or WebStorm. </w:t>
      </w:r>
    </w:p>
    <w:p>
      <w:pPr>
        <w:spacing w:after="0" w:line="360" w:lineRule="auto"/>
        <w:rPr>
          <w:rFonts w:ascii="Times New Roman" w:hAnsi="Times New Roman" w:cs="Times New Roman"/>
          <w:sz w:val="26"/>
          <w:szCs w:val="26"/>
          <w:lang w:val="en-IN"/>
        </w:rPr>
      </w:pPr>
    </w:p>
    <w:p>
      <w:p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Visual Studio Code: Download from </w:t>
      </w:r>
      <w:r>
        <w:fldChar w:fldCharType="begin"/>
      </w:r>
      <w:r>
        <w:instrText xml:space="preserve"> HYPERLINK "https://code.visualstudio.com/download" </w:instrText>
      </w:r>
      <w:r>
        <w:fldChar w:fldCharType="separate"/>
      </w:r>
      <w:r>
        <w:rPr>
          <w:sz w:val="26"/>
          <w:szCs w:val="26"/>
          <w:lang w:val="en-IN"/>
        </w:rPr>
        <w:t>https://code.visualstudio.com/download</w:t>
      </w:r>
      <w:r>
        <w:rPr>
          <w:sz w:val="26"/>
          <w:szCs w:val="26"/>
          <w:lang w:val="en-IN"/>
        </w:rPr>
        <w:fldChar w:fldCharType="end"/>
      </w:r>
    </w:p>
    <w:p>
      <w:pPr>
        <w:spacing w:after="0" w:line="360" w:lineRule="auto"/>
        <w:rPr>
          <w:rFonts w:ascii="Times New Roman" w:hAnsi="Times New Roman" w:cs="Times New Roman"/>
          <w:sz w:val="26"/>
          <w:szCs w:val="26"/>
          <w:lang w:val="en-IN"/>
        </w:rPr>
      </w:pPr>
    </w:p>
    <w:p>
      <w:p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To run the existing Video Conference App project downloaded from GitHub:</w:t>
      </w:r>
    </w:p>
    <w:p>
      <w:p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Follow below steps:</w:t>
      </w:r>
    </w:p>
    <w:p>
      <w:p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Clone the Repository:</w:t>
      </w:r>
    </w:p>
    <w:p>
      <w:pPr>
        <w:numPr>
          <w:ilvl w:val="0"/>
          <w:numId w:val="11"/>
        </w:num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Open your terminal or command prompt.</w:t>
      </w:r>
    </w:p>
    <w:p>
      <w:pPr>
        <w:numPr>
          <w:ilvl w:val="0"/>
          <w:numId w:val="11"/>
        </w:num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Navigate to the directory where you want to store the e-commerce app.</w:t>
      </w:r>
    </w:p>
    <w:p>
      <w:pPr>
        <w:numPr>
          <w:ilvl w:val="0"/>
          <w:numId w:val="11"/>
        </w:num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Execute the following command to clone the repository:</w:t>
      </w:r>
    </w:p>
    <w:p>
      <w:pPr>
        <w:spacing w:line="36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git clone: </w:t>
      </w:r>
      <w:r>
        <w:fldChar w:fldCharType="begin"/>
      </w:r>
      <w:r>
        <w:instrText xml:space="preserve"> HYPERLINK "https://github.com/awdhesh-student/complaint-registery.git" </w:instrText>
      </w:r>
      <w:r>
        <w:fldChar w:fldCharType="separate"/>
      </w:r>
      <w:r>
        <w:rPr>
          <w:sz w:val="26"/>
          <w:szCs w:val="26"/>
          <w:lang w:val="en-IN"/>
        </w:rPr>
        <w:t>https://github.com/awdhesh-student/complaint-registery.git</w:t>
      </w:r>
      <w:r>
        <w:rPr>
          <w:sz w:val="26"/>
          <w:szCs w:val="26"/>
          <w:lang w:val="en-IN"/>
        </w:rPr>
        <w:fldChar w:fldCharType="end"/>
      </w:r>
    </w:p>
    <w:p>
      <w:p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Install Dependencies:</w:t>
      </w:r>
    </w:p>
    <w:p>
      <w:p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 Navigate into the cloned repository directory:</w:t>
      </w:r>
    </w:p>
    <w:p>
      <w:p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cd complaint-registry</w:t>
      </w:r>
    </w:p>
    <w:p>
      <w:p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 Install the required dependencies by running the following commands:</w:t>
      </w:r>
    </w:p>
    <w:p>
      <w:p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cd frontend</w:t>
      </w:r>
    </w:p>
    <w:p>
      <w:p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npm install</w:t>
      </w:r>
    </w:p>
    <w:p>
      <w:p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cd ../backend</w:t>
      </w:r>
    </w:p>
    <w:p>
      <w:p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npm install</w:t>
      </w:r>
    </w:p>
    <w:p>
      <w:p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Start the Development Server:</w:t>
      </w:r>
    </w:p>
    <w:p>
      <w:p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 To start the development server, execute the following command:</w:t>
      </w:r>
    </w:p>
    <w:p>
      <w:p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npm start, The online complaint registration and management app will be accessible at </w:t>
      </w:r>
      <w:r>
        <w:fldChar w:fldCharType="begin"/>
      </w:r>
      <w:r>
        <w:instrText xml:space="preserve"> HYPERLINK "http://localhost:3000" </w:instrText>
      </w:r>
      <w:r>
        <w:fldChar w:fldCharType="separate"/>
      </w:r>
      <w:r>
        <w:rPr>
          <w:sz w:val="26"/>
          <w:szCs w:val="26"/>
          <w:lang w:val="en-IN"/>
        </w:rPr>
        <w:t>http://localhost:3000</w:t>
      </w:r>
      <w:r>
        <w:rPr>
          <w:sz w:val="26"/>
          <w:szCs w:val="26"/>
          <w:lang w:val="en-IN"/>
        </w:rPr>
        <w:fldChar w:fldCharType="end"/>
      </w:r>
    </w:p>
    <w:p>
      <w:pPr>
        <w:spacing w:line="360" w:lineRule="auto"/>
        <w:rPr>
          <w:rFonts w:ascii="Times New Roman" w:hAnsi="Times New Roman" w:cs="Times New Roman"/>
          <w:b/>
          <w:bCs/>
          <w:color w:val="000000"/>
          <w:sz w:val="36"/>
          <w:szCs w:val="36"/>
          <w:u w:val="single"/>
        </w:rPr>
      </w:pPr>
    </w:p>
    <w:p>
      <w:pPr>
        <w:spacing w:line="360" w:lineRule="auto"/>
        <w:rPr>
          <w:rFonts w:ascii="Times New Roman" w:hAnsi="Times New Roman" w:cs="Times New Roman"/>
          <w:b/>
          <w:bCs/>
          <w:color w:val="000000"/>
          <w:sz w:val="36"/>
          <w:szCs w:val="36"/>
          <w:u w:val="single"/>
        </w:rPr>
      </w:pPr>
    </w:p>
    <w:p>
      <w:pPr>
        <w:spacing w:line="360" w:lineRule="auto"/>
        <w:rPr>
          <w:rFonts w:ascii="Times New Roman" w:hAnsi="Times New Roman" w:cs="Times New Roman"/>
          <w:b/>
          <w:bCs/>
          <w:color w:val="000000"/>
          <w:sz w:val="36"/>
          <w:szCs w:val="36"/>
          <w:u w:val="single"/>
        </w:rPr>
      </w:pPr>
    </w:p>
    <w:p>
      <w:pPr>
        <w:spacing w:line="360" w:lineRule="auto"/>
        <w:rPr>
          <w:rFonts w:ascii="Times New Roman" w:hAnsi="Times New Roman" w:cs="Times New Roman"/>
          <w:b/>
          <w:bCs/>
          <w:color w:val="000000"/>
          <w:sz w:val="36"/>
          <w:szCs w:val="36"/>
          <w:u w:val="single"/>
        </w:rPr>
      </w:pPr>
      <w:r>
        <w:rPr>
          <w:rFonts w:ascii="Times New Roman" w:hAnsi="Times New Roman" w:cs="Times New Roman"/>
          <w:b/>
          <w:bCs/>
          <w:color w:val="000000"/>
          <w:sz w:val="36"/>
          <w:szCs w:val="36"/>
          <w:u w:val="single"/>
        </w:rPr>
        <w:t>FOLDER STRUCTURE</w:t>
      </w:r>
    </w:p>
    <w:p>
      <w:pPr>
        <w:spacing w:after="0" w:line="360" w:lineRule="auto"/>
        <w:rPr>
          <w:rFonts w:ascii="Times New Roman" w:hAnsi="Times New Roman" w:cs="Times New Roman"/>
          <w:b/>
          <w:bCs/>
          <w:color w:val="000000"/>
          <w:sz w:val="36"/>
          <w:szCs w:val="36"/>
          <w:u w:val="single"/>
        </w:rPr>
      </w:pPr>
      <w:r>
        <w:rPr>
          <w:rFonts w:ascii="Calibri" w:hAnsi="Calibri" w:cs="Calibri"/>
          <w:color w:val="000000"/>
        </w:rPr>
        <w:drawing>
          <wp:anchor distT="0" distB="0" distL="114300" distR="114300" simplePos="0" relativeHeight="251659264" behindDoc="0" locked="0" layoutInCell="1" allowOverlap="1">
            <wp:simplePos x="0" y="0"/>
            <wp:positionH relativeFrom="margin">
              <wp:posOffset>3352800</wp:posOffset>
            </wp:positionH>
            <wp:positionV relativeFrom="margin">
              <wp:posOffset>1530350</wp:posOffset>
            </wp:positionV>
            <wp:extent cx="2112010" cy="2724150"/>
            <wp:effectExtent l="0" t="0" r="2540" b="0"/>
            <wp:wrapSquare wrapText="bothSides"/>
            <wp:docPr id="150983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8369"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112010" cy="2724150"/>
                    </a:xfrm>
                    <a:prstGeom prst="rect">
                      <a:avLst/>
                    </a:prstGeom>
                    <a:noFill/>
                    <a:ln>
                      <a:noFill/>
                    </a:ln>
                  </pic:spPr>
                </pic:pic>
              </a:graphicData>
            </a:graphic>
          </wp:anchor>
        </w:drawing>
      </w:r>
      <w:r>
        <w:rPr>
          <w:rFonts w:ascii="Calibri" w:hAnsi="Calibri" w:cs="Calibri"/>
          <w:color w:val="000000"/>
        </w:rPr>
        <w:t xml:space="preserve"> </w:t>
      </w:r>
      <w:r>
        <w:rPr>
          <w:rFonts w:ascii="Calibri" w:hAnsi="Calibri" w:cs="Calibri"/>
          <w:color w:val="000000"/>
        </w:rPr>
        <w:drawing>
          <wp:inline distT="0" distB="0" distL="0" distR="0">
            <wp:extent cx="2641600" cy="5060950"/>
            <wp:effectExtent l="0" t="0" r="6350" b="6350"/>
            <wp:docPr id="7495922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592245"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641600" cy="5060950"/>
                    </a:xfrm>
                    <a:prstGeom prst="rect">
                      <a:avLst/>
                    </a:prstGeom>
                    <a:noFill/>
                    <a:ln>
                      <a:noFill/>
                    </a:ln>
                  </pic:spPr>
                </pic:pic>
              </a:graphicData>
            </a:graphic>
          </wp:inline>
        </w:drawing>
      </w:r>
    </w:p>
    <w:p>
      <w:pPr>
        <w:spacing w:after="0" w:line="360" w:lineRule="auto"/>
        <w:rPr>
          <w:rFonts w:ascii="Times New Roman" w:hAnsi="Times New Roman" w:cs="Times New Roman"/>
          <w:b/>
          <w:bCs/>
          <w:sz w:val="26"/>
          <w:szCs w:val="26"/>
          <w:lang w:val="en-IN"/>
        </w:rPr>
      </w:pPr>
      <w:r>
        <w:rPr>
          <w:rFonts w:ascii="Times New Roman" w:hAnsi="Times New Roman" w:cs="Times New Roman"/>
          <w:b/>
          <w:bCs/>
          <w:sz w:val="26"/>
          <w:szCs w:val="26"/>
          <w:lang w:val="en-IN"/>
        </w:rPr>
        <w:t xml:space="preserve">Client (React Frontend): </w:t>
      </w:r>
      <w:r>
        <w:rPr>
          <w:rFonts w:ascii="Times New Roman" w:hAnsi="Times New Roman" w:cs="Times New Roman"/>
          <w:sz w:val="26"/>
          <w:szCs w:val="26"/>
          <w:lang w:val="en-IN"/>
        </w:rPr>
        <w:t>The frontend is built using React.js and follows a modular structure to ensure scalability and maintainability.</w:t>
      </w:r>
    </w:p>
    <w:p>
      <w:p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The first image is of frontend part which is showing all the files and folders that have been used in UI development</w:t>
      </w:r>
    </w:p>
    <w:p>
      <w:pPr>
        <w:spacing w:after="0" w:line="360" w:lineRule="auto"/>
        <w:rPr>
          <w:rFonts w:ascii="Times New Roman" w:hAnsi="Times New Roman" w:cs="Times New Roman"/>
          <w:b/>
          <w:bCs/>
          <w:sz w:val="26"/>
          <w:szCs w:val="26"/>
          <w:lang w:val="en-IN"/>
        </w:rPr>
      </w:pPr>
      <w:r>
        <w:rPr>
          <w:rFonts w:ascii="Times New Roman" w:hAnsi="Times New Roman" w:cs="Times New Roman"/>
          <w:b/>
          <w:bCs/>
          <w:sz w:val="26"/>
          <w:szCs w:val="26"/>
        </w:rPr>
        <w:t>Server (Node.js Backend)</w:t>
      </w:r>
      <w:r>
        <w:rPr>
          <w:rFonts w:ascii="Times New Roman" w:hAnsi="Times New Roman" w:cs="Times New Roman"/>
          <w:b/>
          <w:bCs/>
          <w:sz w:val="26"/>
          <w:szCs w:val="26"/>
          <w:lang w:val="en-IN"/>
        </w:rPr>
        <w:t xml:space="preserve">: </w:t>
      </w:r>
      <w:r>
        <w:rPr>
          <w:rFonts w:ascii="Times New Roman" w:hAnsi="Times New Roman" w:cs="Times New Roman"/>
          <w:sz w:val="26"/>
          <w:szCs w:val="26"/>
          <w:lang w:val="en-IN"/>
        </w:rPr>
        <w:t>The second image is of Backend part which is showing all the files and folders that have been used in backend development</w:t>
      </w:r>
    </w:p>
    <w:p>
      <w:pPr>
        <w:spacing w:line="360" w:lineRule="auto"/>
        <w:rPr>
          <w:rFonts w:ascii="Times New Roman" w:hAnsi="Times New Roman" w:cs="Times New Roman"/>
          <w:b/>
          <w:bCs/>
          <w:color w:val="000000"/>
          <w:sz w:val="36"/>
          <w:szCs w:val="36"/>
          <w:u w:val="single"/>
        </w:rPr>
      </w:pPr>
    </w:p>
    <w:p>
      <w:pPr>
        <w:spacing w:line="360" w:lineRule="auto"/>
        <w:rPr>
          <w:rFonts w:ascii="Times New Roman" w:hAnsi="Times New Roman" w:cs="Times New Roman"/>
          <w:b/>
          <w:bCs/>
          <w:color w:val="000000"/>
          <w:sz w:val="36"/>
          <w:szCs w:val="36"/>
          <w:u w:val="single"/>
        </w:rPr>
      </w:pPr>
    </w:p>
    <w:p>
      <w:pPr>
        <w:spacing w:line="360" w:lineRule="auto"/>
        <w:rPr>
          <w:rFonts w:ascii="Times New Roman" w:hAnsi="Times New Roman" w:cs="Times New Roman"/>
          <w:b/>
          <w:bCs/>
          <w:color w:val="000000"/>
          <w:sz w:val="36"/>
          <w:szCs w:val="36"/>
          <w:u w:val="single"/>
        </w:rPr>
      </w:pPr>
      <w:r>
        <w:rPr>
          <w:rFonts w:ascii="Times New Roman" w:hAnsi="Times New Roman" w:cs="Times New Roman"/>
          <w:b/>
          <w:bCs/>
          <w:color w:val="000000"/>
          <w:sz w:val="36"/>
          <w:szCs w:val="36"/>
          <w:u w:val="single"/>
        </w:rPr>
        <w:t>Running the Application</w:t>
      </w:r>
    </w:p>
    <w:p>
      <w:pPr>
        <w:spacing w:after="0" w:line="360" w:lineRule="auto"/>
        <w:rPr>
          <w:rFonts w:ascii="Times New Roman" w:hAnsi="Times New Roman" w:cs="Times New Roman"/>
          <w:sz w:val="28"/>
          <w:szCs w:val="28"/>
          <w:lang w:val="en-IN"/>
        </w:rPr>
      </w:pPr>
      <w:r>
        <w:rPr>
          <w:rFonts w:ascii="Times New Roman" w:hAnsi="Times New Roman" w:cs="Times New Roman"/>
          <w:sz w:val="28"/>
          <w:szCs w:val="28"/>
          <w:lang w:val="en-IN"/>
        </w:rPr>
        <w:t>To run the application locally, follow the steps below to start both the frontend and backend servers:</w:t>
      </w:r>
    </w:p>
    <w:p>
      <w:pPr>
        <w:spacing w:after="0" w:line="360" w:lineRule="auto"/>
        <w:rPr>
          <w:rFonts w:ascii="Times New Roman" w:hAnsi="Times New Roman" w:cs="Times New Roman"/>
          <w:b/>
          <w:bCs/>
          <w:color w:val="000000"/>
          <w:sz w:val="30"/>
          <w:szCs w:val="30"/>
        </w:rPr>
      </w:pPr>
      <w:r>
        <w:rPr>
          <w:rFonts w:ascii="Times New Roman" w:hAnsi="Times New Roman" w:cs="Times New Roman"/>
          <w:b/>
          <w:bCs/>
          <w:color w:val="000000"/>
          <w:sz w:val="30"/>
          <w:szCs w:val="30"/>
        </w:rPr>
        <w:t>Frontend:</w:t>
      </w:r>
    </w:p>
    <w:p>
      <w:pPr>
        <w:tabs>
          <w:tab w:val="left" w:pos="720"/>
        </w:tabs>
        <w:spacing w:after="0" w:line="360" w:lineRule="auto"/>
        <w:rPr>
          <w:rFonts w:ascii="Times New Roman" w:hAnsi="Times New Roman" w:cs="Times New Roman"/>
          <w:sz w:val="28"/>
          <w:szCs w:val="28"/>
          <w:lang w:val="en-IN"/>
        </w:rPr>
      </w:pPr>
      <w:r>
        <w:rPr>
          <w:rFonts w:ascii="Times New Roman" w:hAnsi="Times New Roman" w:cs="Times New Roman"/>
          <w:sz w:val="28"/>
          <w:szCs w:val="28"/>
          <w:lang w:val="en-IN"/>
        </w:rPr>
        <w:t>Navigate to the client directory:</w:t>
      </w:r>
    </w:p>
    <w:p>
      <w:pPr>
        <w:spacing w:after="0" w:line="36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cd client</w:t>
      </w:r>
    </w:p>
    <w:p>
      <w:pPr>
        <w:tabs>
          <w:tab w:val="left" w:pos="720"/>
        </w:tabs>
        <w:spacing w:after="0" w:line="360" w:lineRule="auto"/>
        <w:rPr>
          <w:rFonts w:ascii="Times New Roman" w:hAnsi="Times New Roman" w:cs="Times New Roman"/>
          <w:sz w:val="28"/>
          <w:szCs w:val="28"/>
          <w:lang w:val="en-IN"/>
        </w:rPr>
      </w:pPr>
      <w:r>
        <w:rPr>
          <w:rFonts w:ascii="Times New Roman" w:hAnsi="Times New Roman" w:cs="Times New Roman"/>
          <w:sz w:val="28"/>
          <w:szCs w:val="28"/>
          <w:lang w:val="en-IN"/>
        </w:rPr>
        <w:t>Install the dependencies (if not already done):</w:t>
      </w:r>
    </w:p>
    <w:p>
      <w:pPr>
        <w:spacing w:after="0" w:line="36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npm install</w:t>
      </w:r>
    </w:p>
    <w:p>
      <w:pPr>
        <w:tabs>
          <w:tab w:val="left" w:pos="720"/>
        </w:tabs>
        <w:spacing w:after="0" w:line="360" w:lineRule="auto"/>
        <w:rPr>
          <w:rFonts w:ascii="Times New Roman" w:hAnsi="Times New Roman" w:cs="Times New Roman"/>
          <w:sz w:val="28"/>
          <w:szCs w:val="28"/>
          <w:lang w:val="en-IN"/>
        </w:rPr>
      </w:pPr>
      <w:r>
        <w:rPr>
          <w:rFonts w:ascii="Times New Roman" w:hAnsi="Times New Roman" w:cs="Times New Roman"/>
          <w:sz w:val="28"/>
          <w:szCs w:val="28"/>
          <w:lang w:val="en-IN"/>
        </w:rPr>
        <w:t>Start the frontend server:</w:t>
      </w:r>
    </w:p>
    <w:p>
      <w:pPr>
        <w:spacing w:after="0" w:line="36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npm start</w:t>
      </w:r>
    </w:p>
    <w:p>
      <w:pPr>
        <w:tabs>
          <w:tab w:val="left" w:pos="720"/>
        </w:tabs>
        <w:spacing w:after="0" w:line="360" w:lineRule="auto"/>
        <w:rPr>
          <w:rFonts w:ascii="Times New Roman" w:hAnsi="Times New Roman" w:cs="Times New Roman"/>
          <w:sz w:val="28"/>
          <w:szCs w:val="28"/>
          <w:lang w:val="en-IN"/>
        </w:rPr>
      </w:pPr>
      <w:r>
        <w:rPr>
          <w:rFonts w:ascii="Times New Roman" w:hAnsi="Times New Roman" w:cs="Times New Roman"/>
          <w:sz w:val="28"/>
          <w:szCs w:val="28"/>
          <w:lang w:val="en-IN"/>
        </w:rPr>
        <w:t>The application will be accessible at:</w:t>
      </w:r>
    </w:p>
    <w:p>
      <w:pPr>
        <w:spacing w:after="0" w:line="360" w:lineRule="auto"/>
        <w:rPr>
          <w:rFonts w:ascii="Times New Roman" w:hAnsi="Times New Roman" w:cs="Times New Roman"/>
          <w:sz w:val="28"/>
          <w:szCs w:val="28"/>
          <w:lang w:val="en-IN"/>
        </w:rPr>
      </w:pPr>
      <w:r>
        <w:rPr>
          <w:rFonts w:ascii="Times New Roman" w:hAnsi="Times New Roman" w:cs="Times New Roman"/>
          <w:sz w:val="28"/>
          <w:szCs w:val="28"/>
          <w:lang w:val="en-IN"/>
        </w:rPr>
        <w:t>arduino</w:t>
      </w:r>
    </w:p>
    <w:p>
      <w:pPr>
        <w:spacing w:after="0" w:line="36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http://localhost:3000</w:t>
      </w:r>
    </w:p>
    <w:p>
      <w:pPr>
        <w:jc w:val="both"/>
        <w:rPr>
          <w:rFonts w:ascii="Times New Roman" w:hAnsi="Times New Roman" w:cs="Times New Roman"/>
          <w:b/>
          <w:bCs/>
          <w:color w:val="000000"/>
          <w:sz w:val="30"/>
          <w:szCs w:val="30"/>
        </w:rPr>
      </w:pPr>
      <w:r>
        <w:rPr>
          <w:rFonts w:ascii="Times New Roman" w:hAnsi="Times New Roman" w:cs="Times New Roman"/>
          <w:b/>
          <w:bCs/>
          <w:color w:val="000000"/>
          <w:sz w:val="30"/>
          <w:szCs w:val="30"/>
        </w:rPr>
        <w:t>Backend:</w:t>
      </w:r>
    </w:p>
    <w:p>
      <w:pPr>
        <w:spacing w:after="0" w:line="360" w:lineRule="auto"/>
        <w:rPr>
          <w:rFonts w:ascii="Times New Roman" w:hAnsi="Times New Roman" w:cs="Times New Roman"/>
          <w:sz w:val="28"/>
          <w:szCs w:val="28"/>
          <w:lang w:val="en-IN"/>
        </w:rPr>
      </w:pPr>
      <w:r>
        <w:rPr>
          <w:rFonts w:ascii="Times New Roman" w:hAnsi="Times New Roman" w:cs="Times New Roman"/>
          <w:sz w:val="28"/>
          <w:szCs w:val="28"/>
          <w:lang w:val="en-IN"/>
        </w:rPr>
        <w:t>Navigate to the server directory:</w:t>
      </w:r>
    </w:p>
    <w:p>
      <w:pPr>
        <w:spacing w:after="0" w:line="36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cd server</w:t>
      </w:r>
    </w:p>
    <w:p>
      <w:pPr>
        <w:spacing w:after="0" w:line="360" w:lineRule="auto"/>
        <w:rPr>
          <w:rFonts w:ascii="Times New Roman" w:hAnsi="Times New Roman" w:cs="Times New Roman"/>
          <w:sz w:val="28"/>
          <w:szCs w:val="28"/>
          <w:lang w:val="en-IN"/>
        </w:rPr>
      </w:pPr>
      <w:r>
        <w:rPr>
          <w:rFonts w:ascii="Times New Roman" w:hAnsi="Times New Roman" w:cs="Times New Roman"/>
          <w:sz w:val="28"/>
          <w:szCs w:val="28"/>
          <w:lang w:val="en-IN"/>
        </w:rPr>
        <w:t>Install the dependencies (if not already done):</w:t>
      </w:r>
    </w:p>
    <w:p>
      <w:pPr>
        <w:spacing w:after="0" w:line="36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npm install</w:t>
      </w:r>
    </w:p>
    <w:p>
      <w:pPr>
        <w:spacing w:after="0" w:line="360" w:lineRule="auto"/>
        <w:rPr>
          <w:rFonts w:ascii="Times New Roman" w:hAnsi="Times New Roman" w:cs="Times New Roman"/>
          <w:sz w:val="28"/>
          <w:szCs w:val="28"/>
          <w:lang w:val="en-IN"/>
        </w:rPr>
      </w:pPr>
      <w:r>
        <w:rPr>
          <w:rFonts w:ascii="Times New Roman" w:hAnsi="Times New Roman" w:cs="Times New Roman"/>
          <w:sz w:val="28"/>
          <w:szCs w:val="28"/>
          <w:lang w:val="en-IN"/>
        </w:rPr>
        <w:t>Start the backend server:</w:t>
      </w:r>
    </w:p>
    <w:p>
      <w:pPr>
        <w:spacing w:after="0" w:line="36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npm start</w:t>
      </w:r>
    </w:p>
    <w:p>
      <w:pPr>
        <w:spacing w:after="0" w:line="360" w:lineRule="auto"/>
        <w:rPr>
          <w:rFonts w:ascii="Times New Roman" w:hAnsi="Times New Roman" w:cs="Times New Roman"/>
          <w:sz w:val="28"/>
          <w:szCs w:val="28"/>
          <w:lang w:val="en-IN"/>
        </w:rPr>
      </w:pPr>
      <w:r>
        <w:rPr>
          <w:rFonts w:ascii="Times New Roman" w:hAnsi="Times New Roman" w:cs="Times New Roman"/>
          <w:sz w:val="28"/>
          <w:szCs w:val="28"/>
          <w:lang w:val="en-IN"/>
        </w:rPr>
        <w:t>By default, the backend will run on:</w:t>
      </w:r>
    </w:p>
    <w:p>
      <w:pPr>
        <w:spacing w:after="0" w:line="360" w:lineRule="auto"/>
        <w:rPr>
          <w:rFonts w:ascii="Times New Roman" w:hAnsi="Times New Roman" w:cs="Times New Roman"/>
          <w:sz w:val="28"/>
          <w:szCs w:val="28"/>
          <w:lang w:val="en-IN"/>
        </w:rPr>
      </w:pPr>
      <w:r>
        <w:rPr>
          <w:rFonts w:ascii="Times New Roman" w:hAnsi="Times New Roman" w:cs="Times New Roman"/>
          <w:sz w:val="28"/>
          <w:szCs w:val="28"/>
          <w:lang w:val="en-IN"/>
        </w:rPr>
        <w:t>arduino</w:t>
      </w:r>
    </w:p>
    <w:p>
      <w:pPr>
        <w:spacing w:after="0" w:line="36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http://localhost:5000</w:t>
      </w:r>
    </w:p>
    <w:p>
      <w:pPr>
        <w:spacing w:after="0" w:line="360" w:lineRule="auto"/>
        <w:rPr>
          <w:rFonts w:ascii="Times New Roman" w:hAnsi="Times New Roman" w:cs="Times New Roman"/>
          <w:sz w:val="28"/>
          <w:szCs w:val="28"/>
          <w:lang w:val="en-IN"/>
        </w:rPr>
      </w:pPr>
    </w:p>
    <w:p>
      <w:pPr>
        <w:spacing w:after="0" w:line="360" w:lineRule="auto"/>
        <w:rPr>
          <w:rFonts w:ascii="Times New Roman" w:hAnsi="Times New Roman" w:cs="Times New Roman"/>
          <w:sz w:val="28"/>
          <w:szCs w:val="28"/>
          <w:lang w:val="en-IN"/>
        </w:rPr>
      </w:pPr>
      <w:r>
        <w:rPr>
          <w:rFonts w:ascii="Times New Roman" w:hAnsi="Times New Roman" w:cs="Times New Roman"/>
          <w:sz w:val="28"/>
          <w:szCs w:val="28"/>
          <w:lang w:val="en-IN"/>
        </w:rPr>
        <w:br w:type="page"/>
      </w:r>
    </w:p>
    <w:p>
      <w:pPr>
        <w:spacing w:line="360" w:lineRule="auto"/>
        <w:rPr>
          <w:rFonts w:ascii="Times New Roman" w:hAnsi="Times New Roman" w:cs="Times New Roman"/>
          <w:b/>
          <w:bCs/>
          <w:color w:val="000000"/>
          <w:sz w:val="36"/>
          <w:szCs w:val="36"/>
          <w:u w:val="single"/>
        </w:rPr>
      </w:pPr>
      <w:r>
        <w:rPr>
          <w:rFonts w:ascii="Times New Roman" w:hAnsi="Times New Roman" w:cs="Times New Roman"/>
          <w:b/>
          <w:bCs/>
          <w:color w:val="000000"/>
          <w:sz w:val="36"/>
          <w:szCs w:val="36"/>
          <w:u w:val="single"/>
        </w:rPr>
        <w:t>API Documentation</w:t>
      </w:r>
    </w:p>
    <w:p>
      <w:pPr>
        <w:spacing w:after="0" w:line="24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BASE URL:</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http://localhost:5000/api</w:t>
      </w:r>
    </w:p>
    <w:p>
      <w:pPr>
        <w:rPr>
          <w:rFonts w:ascii="Times New Roman" w:hAnsi="Times New Roman" w:cs="Times New Roman"/>
          <w:b/>
          <w:bCs/>
          <w:sz w:val="26"/>
          <w:szCs w:val="26"/>
          <w:lang w:val="en-IN"/>
        </w:rPr>
      </w:pPr>
    </w:p>
    <w:p>
      <w:pPr>
        <w:spacing w:after="0" w:line="240" w:lineRule="auto"/>
        <w:rPr>
          <w:rFonts w:ascii="Times New Roman" w:hAnsi="Times New Roman" w:cs="Times New Roman"/>
          <w:b/>
          <w:bCs/>
          <w:sz w:val="26"/>
          <w:szCs w:val="26"/>
          <w:lang w:val="en-IN"/>
        </w:rPr>
      </w:pPr>
      <w:r>
        <w:rPr>
          <w:rFonts w:ascii="Times New Roman" w:hAnsi="Times New Roman" w:cs="Times New Roman"/>
          <w:b/>
          <w:bCs/>
          <w:sz w:val="26"/>
          <w:szCs w:val="26"/>
          <w:lang w:val="en-IN"/>
        </w:rPr>
        <w:t>1. User Registration &amp; Authentication</w:t>
      </w:r>
    </w:p>
    <w:p>
      <w:pPr>
        <w:spacing w:after="0" w:line="240" w:lineRule="auto"/>
        <w:rPr>
          <w:rFonts w:ascii="Times New Roman" w:hAnsi="Times New Roman" w:cs="Times New Roman"/>
          <w:sz w:val="26"/>
          <w:szCs w:val="26"/>
          <w:lang w:val="en-IN"/>
        </w:rPr>
      </w:pPr>
    </w:p>
    <w:p>
      <w:pPr>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POST /auth/register</w:t>
      </w:r>
    </w:p>
    <w:p>
      <w:pPr>
        <w:numPr>
          <w:ilvl w:val="0"/>
          <w:numId w:val="12"/>
        </w:numPr>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Description: Register a new user.</w:t>
      </w:r>
    </w:p>
    <w:p>
      <w:pPr>
        <w:numPr>
          <w:ilvl w:val="0"/>
          <w:numId w:val="12"/>
        </w:numPr>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Request Body:</w:t>
      </w:r>
    </w:p>
    <w:p>
      <w:pPr>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w:t>
      </w:r>
    </w:p>
    <w:p>
      <w:pPr>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  "name": "John Doe",</w:t>
      </w:r>
    </w:p>
    <w:p>
      <w:pPr>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  "email": "john@example.com",</w:t>
      </w:r>
    </w:p>
    <w:p>
      <w:pPr>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  "password": "password123"</w:t>
      </w:r>
    </w:p>
    <w:p>
      <w:pPr>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w:t>
      </w:r>
    </w:p>
    <w:p>
      <w:pPr>
        <w:numPr>
          <w:ilvl w:val="0"/>
          <w:numId w:val="12"/>
        </w:numPr>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Response:</w:t>
      </w:r>
    </w:p>
    <w:p>
      <w:pPr>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w:t>
      </w:r>
    </w:p>
    <w:p>
      <w:pPr>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  "message": "User registered successfully",</w:t>
      </w:r>
    </w:p>
    <w:p>
      <w:pPr>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  "user": {</w:t>
      </w:r>
    </w:p>
    <w:p>
      <w:pPr>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    "id": "user_id",</w:t>
      </w:r>
    </w:p>
    <w:p>
      <w:pPr>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    "name": "John Doe",</w:t>
      </w:r>
    </w:p>
    <w:p>
      <w:pPr>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    "email": "john@example.com"</w:t>
      </w:r>
    </w:p>
    <w:p>
      <w:pPr>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  }</w:t>
      </w:r>
    </w:p>
    <w:p>
      <w:pPr>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w:t>
      </w:r>
    </w:p>
    <w:p>
      <w:pPr>
        <w:spacing w:after="0" w:line="240" w:lineRule="auto"/>
        <w:rPr>
          <w:rFonts w:ascii="Times New Roman" w:hAnsi="Times New Roman" w:cs="Times New Roman"/>
          <w:sz w:val="28"/>
          <w:szCs w:val="28"/>
          <w:lang w:val="en-IN"/>
        </w:rPr>
      </w:pPr>
    </w:p>
    <w:p>
      <w:pPr>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POST /auth/login</w:t>
      </w:r>
    </w:p>
    <w:p>
      <w:pPr>
        <w:numPr>
          <w:ilvl w:val="0"/>
          <w:numId w:val="13"/>
        </w:numPr>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Description: Login an existing user.</w:t>
      </w:r>
    </w:p>
    <w:p>
      <w:pPr>
        <w:numPr>
          <w:ilvl w:val="0"/>
          <w:numId w:val="13"/>
        </w:numPr>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Request Body:</w:t>
      </w:r>
    </w:p>
    <w:p>
      <w:pPr>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json</w:t>
      </w:r>
    </w:p>
    <w:p>
      <w:pPr>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w:t>
      </w:r>
    </w:p>
    <w:p>
      <w:pPr>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  "email": "john@example.com",</w:t>
      </w:r>
    </w:p>
    <w:p>
      <w:pPr>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  "password": "password123"</w:t>
      </w:r>
    </w:p>
    <w:p>
      <w:pPr>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w:t>
      </w:r>
    </w:p>
    <w:p>
      <w:pPr>
        <w:numPr>
          <w:ilvl w:val="0"/>
          <w:numId w:val="13"/>
        </w:numPr>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Response:</w:t>
      </w:r>
    </w:p>
    <w:p>
      <w:pPr>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w:t>
      </w:r>
    </w:p>
    <w:p>
      <w:pPr>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  "message": "Login successful",</w:t>
      </w:r>
    </w:p>
    <w:p>
      <w:pPr>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  "token": "jwt_token_here"</w:t>
      </w:r>
    </w:p>
    <w:p>
      <w:pPr>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w:t>
      </w:r>
    </w:p>
    <w:p>
      <w:pPr>
        <w:spacing w:after="0" w:line="240" w:lineRule="auto"/>
        <w:rPr>
          <w:rFonts w:ascii="Times New Roman" w:hAnsi="Times New Roman" w:cs="Times New Roman"/>
          <w:sz w:val="28"/>
          <w:szCs w:val="28"/>
          <w:lang w:val="en-IN"/>
        </w:rPr>
      </w:pPr>
    </w:p>
    <w:p>
      <w:pPr>
        <w:spacing w:after="0" w:line="240" w:lineRule="auto"/>
        <w:rPr>
          <w:rFonts w:ascii="Times New Roman" w:hAnsi="Times New Roman" w:cs="Times New Roman"/>
          <w:b/>
          <w:bCs/>
          <w:sz w:val="28"/>
          <w:szCs w:val="28"/>
          <w:lang w:val="en-IN"/>
        </w:rPr>
      </w:pPr>
    </w:p>
    <w:p>
      <w:pPr>
        <w:spacing w:after="0" w:line="240" w:lineRule="auto"/>
        <w:rPr>
          <w:rFonts w:ascii="Times New Roman" w:hAnsi="Times New Roman" w:cs="Times New Roman"/>
          <w:b/>
          <w:bCs/>
          <w:sz w:val="28"/>
          <w:szCs w:val="28"/>
          <w:lang w:val="en-IN"/>
        </w:rPr>
      </w:pPr>
    </w:p>
    <w:p>
      <w:pPr>
        <w:spacing w:after="0" w:line="240" w:lineRule="auto"/>
        <w:rPr>
          <w:rFonts w:ascii="Times New Roman" w:hAnsi="Times New Roman" w:cs="Times New Roman"/>
          <w:b/>
          <w:bCs/>
          <w:sz w:val="28"/>
          <w:szCs w:val="28"/>
          <w:lang w:val="en-IN"/>
        </w:rPr>
      </w:pPr>
    </w:p>
    <w:p>
      <w:pPr>
        <w:spacing w:after="0" w:line="240" w:lineRule="auto"/>
        <w:rPr>
          <w:rFonts w:ascii="Times New Roman" w:hAnsi="Times New Roman" w:cs="Times New Roman"/>
          <w:b/>
          <w:bCs/>
          <w:sz w:val="28"/>
          <w:szCs w:val="28"/>
          <w:lang w:val="en-IN"/>
        </w:rPr>
      </w:pPr>
    </w:p>
    <w:p>
      <w:pPr>
        <w:spacing w:after="0" w:line="24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2. Complaint Management</w:t>
      </w:r>
    </w:p>
    <w:p>
      <w:pPr>
        <w:spacing w:after="0" w:line="240" w:lineRule="auto"/>
        <w:rPr>
          <w:rFonts w:ascii="Times New Roman" w:hAnsi="Times New Roman" w:cs="Times New Roman"/>
          <w:sz w:val="26"/>
          <w:szCs w:val="26"/>
          <w:lang w:val="en-IN"/>
        </w:rPr>
      </w:pP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POST /complaints</w:t>
      </w:r>
    </w:p>
    <w:p>
      <w:pPr>
        <w:numPr>
          <w:ilvl w:val="0"/>
          <w:numId w:val="14"/>
        </w:num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Description: Create a new complaint.</w:t>
      </w:r>
    </w:p>
    <w:p>
      <w:pPr>
        <w:numPr>
          <w:ilvl w:val="0"/>
          <w:numId w:val="14"/>
        </w:num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Request Body:</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json</w:t>
      </w:r>
    </w:p>
    <w:p>
      <w:pPr>
        <w:rPr>
          <w:rFonts w:ascii="Times New Roman" w:hAnsi="Times New Roman" w:cs="Times New Roman"/>
          <w:sz w:val="26"/>
          <w:szCs w:val="26"/>
          <w:lang w:val="en-IN"/>
        </w:rPr>
      </w:pPr>
      <w:r>
        <w:rPr>
          <w:rFonts w:ascii="Times New Roman" w:hAnsi="Times New Roman" w:cs="Times New Roman"/>
          <w:sz w:val="26"/>
          <w:szCs w:val="26"/>
          <w:lang w:val="en-IN"/>
        </w:rPr>
        <w:t>{</w:t>
      </w:r>
    </w:p>
    <w:p>
      <w:pPr>
        <w:rPr>
          <w:rFonts w:ascii="Times New Roman" w:hAnsi="Times New Roman" w:cs="Times New Roman"/>
          <w:sz w:val="26"/>
          <w:szCs w:val="26"/>
          <w:lang w:val="en-IN"/>
        </w:rPr>
      </w:pPr>
      <w:r>
        <w:rPr>
          <w:rFonts w:ascii="Times New Roman" w:hAnsi="Times New Roman" w:cs="Times New Roman"/>
          <w:sz w:val="26"/>
          <w:szCs w:val="26"/>
          <w:lang w:val="en-IN"/>
        </w:rPr>
        <w:t>"userId": "user_id",</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"title": "Defective Product",</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"description": "The product I received is defective.",</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"productImage": "base64encodedimage",</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"address": "123 Main St, City, State",</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"city": "CityName",</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"state": "StateName",</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"pincode": "123456"</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w:t>
      </w:r>
    </w:p>
    <w:p>
      <w:pPr>
        <w:numPr>
          <w:ilvl w:val="0"/>
          <w:numId w:val="14"/>
        </w:num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Response:</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"message": "Complaint created successfully",</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"complaint": {</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"id": "complaint_id",</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"userId": "user_id",</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"title": "Defective Product",</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"description": "The product I received is defective.",</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"status": "Pending"</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w:t>
      </w:r>
    </w:p>
    <w:p>
      <w:pPr>
        <w:spacing w:after="0" w:line="240" w:lineRule="auto"/>
        <w:rPr>
          <w:rFonts w:ascii="Times New Roman" w:hAnsi="Times New Roman" w:cs="Times New Roman"/>
          <w:sz w:val="26"/>
          <w:szCs w:val="26"/>
          <w:lang w:val="en-IN"/>
        </w:rPr>
      </w:pP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GET /complaints/</w:t>
      </w:r>
    </w:p>
    <w:p>
      <w:pPr>
        <w:numPr>
          <w:ilvl w:val="0"/>
          <w:numId w:val="15"/>
        </w:num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Description: Get details of a specific complaint.</w:t>
      </w:r>
    </w:p>
    <w:p>
      <w:pPr>
        <w:numPr>
          <w:ilvl w:val="0"/>
          <w:numId w:val="15"/>
        </w:num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URL Parameters:</w:t>
      </w:r>
    </w:p>
    <w:p>
      <w:pPr>
        <w:spacing w:after="0" w:line="240" w:lineRule="auto"/>
        <w:ind w:left="1440"/>
        <w:rPr>
          <w:rFonts w:ascii="Times New Roman" w:hAnsi="Times New Roman" w:cs="Times New Roman"/>
          <w:sz w:val="26"/>
          <w:szCs w:val="26"/>
          <w:lang w:val="en-IN"/>
        </w:rPr>
      </w:pPr>
      <w:r>
        <w:rPr>
          <w:rFonts w:ascii="Times New Roman" w:hAnsi="Times New Roman" w:cs="Times New Roman"/>
          <w:sz w:val="26"/>
          <w:szCs w:val="26"/>
          <w:lang w:val="en-IN"/>
        </w:rPr>
        <w:t>id (string): Complaint ID.</w:t>
      </w:r>
    </w:p>
    <w:p>
      <w:pPr>
        <w:numPr>
          <w:ilvl w:val="0"/>
          <w:numId w:val="15"/>
        </w:num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Response:</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"complaint": {</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"id": "complaint_id",</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"userId": "user_id",</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"title": "Defective Product",</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"description": "The product I received is defective.",</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"status": "Pending",</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"createdAt": "2024-11-01T10:00:00Z"</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w:t>
      </w:r>
    </w:p>
    <w:p>
      <w:pPr>
        <w:spacing w:after="0" w:line="240" w:lineRule="auto"/>
        <w:rPr>
          <w:rFonts w:ascii="Times New Roman" w:hAnsi="Times New Roman" w:cs="Times New Roman"/>
          <w:sz w:val="26"/>
          <w:szCs w:val="26"/>
          <w:lang w:val="en-IN"/>
        </w:rPr>
      </w:pP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GET /complaints</w:t>
      </w:r>
    </w:p>
    <w:p>
      <w:pPr>
        <w:numPr>
          <w:ilvl w:val="0"/>
          <w:numId w:val="16"/>
        </w:num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Description: Get all complaints for a user.</w:t>
      </w:r>
    </w:p>
    <w:p>
      <w:pPr>
        <w:numPr>
          <w:ilvl w:val="0"/>
          <w:numId w:val="16"/>
        </w:num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Query Parameters:</w:t>
      </w:r>
    </w:p>
    <w:p>
      <w:pPr>
        <w:numPr>
          <w:ilvl w:val="1"/>
          <w:numId w:val="16"/>
        </w:num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userId (string): User ID to filter complaints by user.</w:t>
      </w:r>
    </w:p>
    <w:p>
      <w:pPr>
        <w:numPr>
          <w:ilvl w:val="0"/>
          <w:numId w:val="16"/>
        </w:num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Response:</w:t>
      </w:r>
    </w:p>
    <w:p>
      <w:pPr>
        <w:spacing w:after="0" w:line="240" w:lineRule="auto"/>
        <w:ind w:left="1440"/>
        <w:rPr>
          <w:rFonts w:ascii="Times New Roman" w:hAnsi="Times New Roman" w:cs="Times New Roman"/>
          <w:sz w:val="26"/>
          <w:szCs w:val="26"/>
          <w:lang w:val="en-IN"/>
        </w:rPr>
      </w:pPr>
    </w:p>
    <w:p>
      <w:pPr>
        <w:spacing w:after="0" w:line="240" w:lineRule="auto"/>
        <w:rPr>
          <w:rFonts w:ascii="Times New Roman" w:hAnsi="Times New Roman" w:cs="Times New Roman"/>
          <w:sz w:val="26"/>
          <w:szCs w:val="26"/>
          <w:lang w:val="en-IN"/>
        </w:rPr>
      </w:pP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"complaints": [</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"id": "complaint_id",</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"title": "Defective Product",</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"status": "Resolved"</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"id": "complaint_id_2",</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"title": "Late Delivery",</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"status": "Pending"</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w:t>
      </w:r>
    </w:p>
    <w:p>
      <w:pPr>
        <w:spacing w:after="0" w:line="240" w:lineRule="auto"/>
        <w:rPr>
          <w:rFonts w:ascii="Times New Roman" w:hAnsi="Times New Roman" w:cs="Times New Roman"/>
          <w:sz w:val="26"/>
          <w:szCs w:val="26"/>
          <w:lang w:val="en-IN"/>
        </w:rPr>
      </w:pP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PUT /complaints/</w:t>
      </w:r>
    </w:p>
    <w:p>
      <w:pPr>
        <w:numPr>
          <w:ilvl w:val="0"/>
          <w:numId w:val="17"/>
        </w:num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Description: Update a complaint (e.g., status).</w:t>
      </w:r>
    </w:p>
    <w:p>
      <w:pPr>
        <w:numPr>
          <w:ilvl w:val="0"/>
          <w:numId w:val="17"/>
        </w:num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URL Parameters:</w:t>
      </w:r>
    </w:p>
    <w:p>
      <w:pPr>
        <w:numPr>
          <w:ilvl w:val="1"/>
          <w:numId w:val="17"/>
        </w:num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id (string): Complaint ID.</w:t>
      </w:r>
    </w:p>
    <w:p>
      <w:pPr>
        <w:numPr>
          <w:ilvl w:val="0"/>
          <w:numId w:val="17"/>
        </w:num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Request Body:</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"status": "Resolved",</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"assignedTo": "agent_id"</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w:t>
      </w:r>
    </w:p>
    <w:p>
      <w:pPr>
        <w:numPr>
          <w:ilvl w:val="0"/>
          <w:numId w:val="17"/>
        </w:num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Response:</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json</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Copy code</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"message": "Complaint status updated successfully",</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"complaint": {</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"id": "complaint_id",</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"status": "Resolved",</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"assignedTo": "agent_id"</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w:t>
      </w:r>
    </w:p>
    <w:p>
      <w:pPr>
        <w:spacing w:after="0" w:line="240" w:lineRule="auto"/>
        <w:rPr>
          <w:rFonts w:ascii="Times New Roman" w:hAnsi="Times New Roman" w:cs="Times New Roman"/>
          <w:sz w:val="26"/>
          <w:szCs w:val="26"/>
          <w:lang w:val="en-IN"/>
        </w:rPr>
      </w:pPr>
    </w:p>
    <w:p>
      <w:pPr>
        <w:spacing w:after="0" w:line="240" w:lineRule="auto"/>
        <w:rPr>
          <w:rFonts w:ascii="Times New Roman" w:hAnsi="Times New Roman" w:cs="Times New Roman"/>
          <w:b/>
          <w:bCs/>
          <w:sz w:val="26"/>
          <w:szCs w:val="26"/>
          <w:lang w:val="en-IN"/>
        </w:rPr>
      </w:pPr>
    </w:p>
    <w:p>
      <w:pPr>
        <w:spacing w:after="0" w:line="240" w:lineRule="auto"/>
        <w:rPr>
          <w:rFonts w:ascii="Times New Roman" w:hAnsi="Times New Roman" w:cs="Times New Roman"/>
          <w:b/>
          <w:bCs/>
          <w:sz w:val="26"/>
          <w:szCs w:val="26"/>
          <w:lang w:val="en-IN"/>
        </w:rPr>
      </w:pPr>
    </w:p>
    <w:p>
      <w:pPr>
        <w:spacing w:after="0" w:line="240" w:lineRule="auto"/>
        <w:rPr>
          <w:rFonts w:ascii="Times New Roman" w:hAnsi="Times New Roman" w:cs="Times New Roman"/>
          <w:b/>
          <w:bCs/>
          <w:sz w:val="26"/>
          <w:szCs w:val="26"/>
          <w:lang w:val="en-IN"/>
        </w:rPr>
      </w:pPr>
    </w:p>
    <w:p>
      <w:pPr>
        <w:spacing w:after="0" w:line="240" w:lineRule="auto"/>
        <w:rPr>
          <w:rFonts w:ascii="Times New Roman" w:hAnsi="Times New Roman" w:cs="Times New Roman"/>
          <w:b/>
          <w:bCs/>
          <w:sz w:val="26"/>
          <w:szCs w:val="26"/>
          <w:lang w:val="en-IN"/>
        </w:rPr>
      </w:pPr>
    </w:p>
    <w:p>
      <w:pPr>
        <w:spacing w:after="0" w:line="240" w:lineRule="auto"/>
        <w:rPr>
          <w:rFonts w:ascii="Times New Roman" w:hAnsi="Times New Roman" w:cs="Times New Roman"/>
          <w:b/>
          <w:bCs/>
          <w:sz w:val="26"/>
          <w:szCs w:val="26"/>
          <w:lang w:val="en-IN"/>
        </w:rPr>
      </w:pPr>
    </w:p>
    <w:p>
      <w:pPr>
        <w:spacing w:after="0" w:line="240" w:lineRule="auto"/>
        <w:rPr>
          <w:rFonts w:ascii="Times New Roman" w:hAnsi="Times New Roman" w:cs="Times New Roman"/>
          <w:b/>
          <w:bCs/>
          <w:sz w:val="26"/>
          <w:szCs w:val="26"/>
          <w:lang w:val="en-IN"/>
        </w:rPr>
      </w:pPr>
    </w:p>
    <w:p>
      <w:pPr>
        <w:spacing w:after="0" w:line="240" w:lineRule="auto"/>
        <w:rPr>
          <w:rFonts w:ascii="Times New Roman" w:hAnsi="Times New Roman" w:cs="Times New Roman"/>
          <w:b/>
          <w:bCs/>
          <w:sz w:val="26"/>
          <w:szCs w:val="26"/>
          <w:lang w:val="en-IN"/>
        </w:rPr>
      </w:pPr>
    </w:p>
    <w:p>
      <w:pPr>
        <w:spacing w:after="0" w:line="240" w:lineRule="auto"/>
        <w:rPr>
          <w:rFonts w:ascii="Times New Roman" w:hAnsi="Times New Roman" w:cs="Times New Roman"/>
          <w:b/>
          <w:bCs/>
          <w:sz w:val="26"/>
          <w:szCs w:val="26"/>
          <w:lang w:val="en-IN"/>
        </w:rPr>
      </w:pPr>
      <w:r>
        <w:rPr>
          <w:rFonts w:ascii="Times New Roman" w:hAnsi="Times New Roman" w:cs="Times New Roman"/>
          <w:b/>
          <w:bCs/>
          <w:sz w:val="26"/>
          <w:szCs w:val="26"/>
          <w:lang w:val="en-IN"/>
        </w:rPr>
        <w:t>3. Chat/Interaction Between User and Agent</w:t>
      </w:r>
    </w:p>
    <w:p>
      <w:pPr>
        <w:spacing w:after="0" w:line="240" w:lineRule="auto"/>
        <w:rPr>
          <w:rFonts w:ascii="Times New Roman" w:hAnsi="Times New Roman" w:cs="Times New Roman"/>
          <w:sz w:val="26"/>
          <w:szCs w:val="26"/>
          <w:lang w:val="en-IN"/>
        </w:rPr>
      </w:pP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POST /messages</w:t>
      </w:r>
    </w:p>
    <w:p>
      <w:pPr>
        <w:numPr>
          <w:ilvl w:val="0"/>
          <w:numId w:val="18"/>
        </w:num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Description: Send a message in the chat between user and agent regarding a complaint.</w:t>
      </w:r>
    </w:p>
    <w:p>
      <w:pPr>
        <w:numPr>
          <w:ilvl w:val="0"/>
          <w:numId w:val="18"/>
        </w:num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Request Body:</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"userId": "user_id",</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"complaintId": "complaint_id",</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"message": "I have more details regarding the issue."</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w:t>
      </w:r>
    </w:p>
    <w:p>
      <w:pPr>
        <w:numPr>
          <w:ilvl w:val="0"/>
          <w:numId w:val="18"/>
        </w:num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Response:</w:t>
      </w:r>
    </w:p>
    <w:p>
      <w:pPr>
        <w:spacing w:after="0" w:line="240" w:lineRule="auto"/>
        <w:ind w:left="1440"/>
        <w:rPr>
          <w:rFonts w:ascii="Times New Roman" w:hAnsi="Times New Roman" w:cs="Times New Roman"/>
          <w:sz w:val="26"/>
          <w:szCs w:val="26"/>
          <w:lang w:val="en-IN"/>
        </w:rPr>
      </w:pP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"message": "Message sent successfully",</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"chat": {</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"id": "message_id",</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"userId": "user_id",</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"complaintId": "complaint_id",</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"message": "I have more details regarding the issue.",</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"timestamp": "2024-11-16T14:00:00Z"</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w:t>
      </w:r>
    </w:p>
    <w:p>
      <w:pPr>
        <w:spacing w:after="0" w:line="240" w:lineRule="auto"/>
        <w:rPr>
          <w:rFonts w:ascii="Times New Roman" w:hAnsi="Times New Roman" w:cs="Times New Roman"/>
          <w:sz w:val="26"/>
          <w:szCs w:val="26"/>
          <w:lang w:val="en-IN"/>
        </w:rPr>
      </w:pP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GET /messages/</w:t>
      </w:r>
    </w:p>
    <w:p>
      <w:pPr>
        <w:numPr>
          <w:ilvl w:val="0"/>
          <w:numId w:val="19"/>
        </w:num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Description: Get all messages related to a specific complaint.</w:t>
      </w:r>
    </w:p>
    <w:p>
      <w:pPr>
        <w:numPr>
          <w:ilvl w:val="0"/>
          <w:numId w:val="19"/>
        </w:num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URL Parameters:</w:t>
      </w:r>
    </w:p>
    <w:p>
      <w:pPr>
        <w:spacing w:after="0" w:line="240" w:lineRule="auto"/>
        <w:ind w:left="360"/>
        <w:rPr>
          <w:rFonts w:ascii="Times New Roman" w:hAnsi="Times New Roman" w:cs="Times New Roman"/>
          <w:sz w:val="26"/>
          <w:szCs w:val="26"/>
          <w:lang w:val="en-IN"/>
        </w:rPr>
      </w:pPr>
      <w:r>
        <w:rPr>
          <w:rFonts w:ascii="Times New Roman" w:hAnsi="Times New Roman" w:cs="Times New Roman"/>
          <w:sz w:val="26"/>
          <w:szCs w:val="26"/>
          <w:lang w:val="en-IN"/>
        </w:rPr>
        <w:t>complaintId (string): Complaint ID.</w:t>
      </w:r>
    </w:p>
    <w:p>
      <w:pPr>
        <w:numPr>
          <w:ilvl w:val="0"/>
          <w:numId w:val="19"/>
        </w:num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Response:</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"messages": [</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"id": "message_id_1",</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"userId": "user_id",</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"message": "I have more details regarding the issue.",</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"timestamp": "2024-11-16T14:00:00Z"</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"id": "message_id_2",</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"userId": "agent_id",</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"message": "Please provide your contact details.",</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"timestamp": "2024-11-16T14:05:00Z"</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w:t>
      </w:r>
    </w:p>
    <w:p>
      <w:pPr>
        <w:spacing w:after="0" w:line="240" w:lineRule="auto"/>
        <w:rPr>
          <w:rFonts w:ascii="Times New Roman" w:hAnsi="Times New Roman" w:cs="Times New Roman"/>
          <w:sz w:val="28"/>
          <w:szCs w:val="28"/>
          <w:lang w:val="en-IN"/>
        </w:rPr>
      </w:pPr>
    </w:p>
    <w:p>
      <w:pPr>
        <w:spacing w:after="0" w:line="240" w:lineRule="auto"/>
        <w:rPr>
          <w:rFonts w:ascii="Times New Roman" w:hAnsi="Times New Roman" w:cs="Times New Roman"/>
          <w:b/>
          <w:bCs/>
          <w:sz w:val="28"/>
          <w:szCs w:val="28"/>
          <w:lang w:val="en-IN"/>
        </w:rPr>
      </w:pPr>
    </w:p>
    <w:p>
      <w:pPr>
        <w:spacing w:after="0" w:line="240" w:lineRule="auto"/>
        <w:rPr>
          <w:rFonts w:ascii="Times New Roman" w:hAnsi="Times New Roman" w:cs="Times New Roman"/>
          <w:b/>
          <w:bCs/>
          <w:sz w:val="28"/>
          <w:szCs w:val="28"/>
          <w:lang w:val="en-IN"/>
        </w:rPr>
      </w:pPr>
    </w:p>
    <w:p>
      <w:pPr>
        <w:spacing w:after="0" w:line="240" w:lineRule="auto"/>
        <w:rPr>
          <w:rFonts w:ascii="Times New Roman" w:hAnsi="Times New Roman" w:cs="Times New Roman"/>
          <w:b/>
          <w:bCs/>
          <w:sz w:val="28"/>
          <w:szCs w:val="28"/>
          <w:lang w:val="en-IN"/>
        </w:rPr>
      </w:pPr>
    </w:p>
    <w:p>
      <w:pPr>
        <w:spacing w:after="0" w:line="24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4. Admin Management</w:t>
      </w:r>
    </w:p>
    <w:p>
      <w:pPr>
        <w:spacing w:after="0" w:line="240" w:lineRule="auto"/>
        <w:rPr>
          <w:rFonts w:ascii="Times New Roman" w:hAnsi="Times New Roman" w:cs="Times New Roman"/>
          <w:sz w:val="28"/>
          <w:szCs w:val="28"/>
          <w:lang w:val="en-IN"/>
        </w:rPr>
      </w:pP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GET /admin/complaints</w:t>
      </w:r>
    </w:p>
    <w:p>
      <w:pPr>
        <w:numPr>
          <w:ilvl w:val="0"/>
          <w:numId w:val="20"/>
        </w:num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Description: Get all complaints for the admin.</w:t>
      </w:r>
    </w:p>
    <w:p>
      <w:pPr>
        <w:numPr>
          <w:ilvl w:val="0"/>
          <w:numId w:val="20"/>
        </w:num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Response:</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"complaints": [</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"id": "complaint_id_1",</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"userId": "user_id",</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"status": "Pending"</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"id": "complaint_id_2",</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"userId": "user_id_2",</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"status": "Resolved"</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w:t>
      </w:r>
    </w:p>
    <w:p>
      <w:pPr>
        <w:spacing w:after="0" w:line="240" w:lineRule="auto"/>
        <w:rPr>
          <w:rFonts w:ascii="Times New Roman" w:hAnsi="Times New Roman" w:cs="Times New Roman"/>
          <w:sz w:val="26"/>
          <w:szCs w:val="26"/>
          <w:lang w:val="en-IN"/>
        </w:rPr>
      </w:pP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POST /admin/assignComplaint</w:t>
      </w:r>
    </w:p>
    <w:p>
      <w:pPr>
        <w:numPr>
          <w:ilvl w:val="0"/>
          <w:numId w:val="21"/>
        </w:num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Description: Admin assigns a complaint to an agent.</w:t>
      </w:r>
    </w:p>
    <w:p>
      <w:pPr>
        <w:numPr>
          <w:ilvl w:val="0"/>
          <w:numId w:val="21"/>
        </w:num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Request Body:</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json</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Copy code</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"complaintId": "complaint_id",</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"agentId": "agent_id"</w:t>
      </w:r>
    </w:p>
    <w:p>
      <w:pPr>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w:t>
      </w:r>
    </w:p>
    <w:p>
      <w:pPr>
        <w:rPr>
          <w:rFonts w:hint="default" w:ascii="Times New Roman" w:hAnsi="Times New Roman" w:cs="Times New Roman"/>
          <w:sz w:val="26"/>
          <w:szCs w:val="26"/>
          <w:lang w:val="en-US"/>
        </w:rPr>
      </w:pPr>
      <w:r>
        <w:rPr>
          <w:rFonts w:ascii="Times New Roman" w:hAnsi="Times New Roman" w:cs="Times New Roman"/>
          <w:sz w:val="26"/>
          <w:szCs w:val="26"/>
          <w:lang w:val="en-IN"/>
        </w:rPr>
        <w:t>"message": "Complaint assigned to agent successfully</w:t>
      </w:r>
      <w:r>
        <w:rPr>
          <w:rFonts w:hint="default" w:ascii="Times New Roman" w:hAnsi="Times New Roman" w:cs="Times New Roman"/>
          <w:sz w:val="26"/>
          <w:szCs w:val="26"/>
          <w:lang w:val="en-US"/>
        </w:rPr>
        <w:t>.</w:t>
      </w:r>
    </w:p>
    <w:p>
      <w:pPr>
        <w:rPr>
          <w:rFonts w:ascii="Times New Roman" w:hAnsi="Times New Roman" w:cs="Times New Roman"/>
          <w:b/>
          <w:bCs/>
          <w:color w:val="000000"/>
          <w:sz w:val="36"/>
          <w:szCs w:val="36"/>
          <w:u w:val="single"/>
        </w:rPr>
      </w:pPr>
      <w:r>
        <w:rPr>
          <w:rFonts w:ascii="Times New Roman" w:hAnsi="Times New Roman" w:cs="Times New Roman"/>
          <w:b/>
          <w:bCs/>
          <w:color w:val="000000"/>
          <w:sz w:val="36"/>
          <w:szCs w:val="36"/>
          <w:u w:val="single"/>
        </w:rPr>
        <w:t>Authentication</w:t>
      </w:r>
    </w:p>
    <w:p>
      <w:pPr>
        <w:spacing w:after="0" w:line="360" w:lineRule="auto"/>
        <w:ind w:firstLine="720"/>
        <w:rPr>
          <w:rFonts w:ascii="Times New Roman" w:hAnsi="Times New Roman" w:cs="Times New Roman"/>
          <w:sz w:val="26"/>
          <w:szCs w:val="26"/>
          <w:lang w:val="en-IN"/>
        </w:rPr>
      </w:pPr>
      <w:r>
        <w:rPr>
          <w:rFonts w:ascii="Times New Roman" w:hAnsi="Times New Roman" w:cs="Times New Roman"/>
          <w:b/>
          <w:bCs/>
          <w:sz w:val="26"/>
          <w:szCs w:val="26"/>
          <w:lang w:val="en-IN"/>
        </w:rPr>
        <w:t>Authentication</w:t>
      </w:r>
      <w:r>
        <w:rPr>
          <w:rFonts w:ascii="Times New Roman" w:hAnsi="Times New Roman" w:cs="Times New Roman"/>
          <w:sz w:val="26"/>
          <w:szCs w:val="26"/>
          <w:lang w:val="en-IN"/>
        </w:rPr>
        <w:t xml:space="preserve"> is the process of verifying the identity of a user. In this system, a user must be registered and logged in using their credentials (email and password) to access protected routes (e.g., complaint creation, viewing complaints, etc.).</w:t>
      </w:r>
    </w:p>
    <w:p>
      <w:pPr>
        <w:spacing w:after="0" w:line="360" w:lineRule="auto"/>
        <w:ind w:firstLine="720"/>
        <w:rPr>
          <w:rFonts w:ascii="Times New Roman" w:hAnsi="Times New Roman" w:cs="Times New Roman"/>
          <w:b/>
          <w:bCs/>
          <w:sz w:val="26"/>
          <w:szCs w:val="26"/>
          <w:lang w:val="en-IN"/>
        </w:rPr>
      </w:pPr>
      <w:r>
        <w:rPr>
          <w:rFonts w:ascii="Times New Roman" w:hAnsi="Times New Roman" w:cs="Times New Roman"/>
          <w:b/>
          <w:bCs/>
          <w:sz w:val="26"/>
          <w:szCs w:val="26"/>
          <w:lang w:val="en-IN"/>
        </w:rPr>
        <w:t>1. Registration (Sign-up)</w:t>
      </w:r>
    </w:p>
    <w:p>
      <w:pPr>
        <w:numPr>
          <w:ilvl w:val="0"/>
          <w:numId w:val="22"/>
        </w:num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Users provide their details (name, email, password) during registration.</w:t>
      </w:r>
    </w:p>
    <w:p>
      <w:pPr>
        <w:numPr>
          <w:ilvl w:val="0"/>
          <w:numId w:val="22"/>
        </w:numPr>
        <w:spacing w:after="0"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Passwords are hashed</w:t>
      </w:r>
      <w:r>
        <w:rPr>
          <w:rFonts w:ascii="Times New Roman" w:hAnsi="Times New Roman" w:cs="Times New Roman"/>
          <w:sz w:val="26"/>
          <w:szCs w:val="26"/>
          <w:lang w:val="en-IN"/>
        </w:rPr>
        <w:t xml:space="preserve"> using a secure hashing algorithm (e.g., bcrypt) before storing them in the database to ensure security.</w:t>
      </w:r>
    </w:p>
    <w:p>
      <w:pPr>
        <w:numPr>
          <w:ilvl w:val="0"/>
          <w:numId w:val="22"/>
        </w:num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After successful registration, the user’s details (excluding the password) are saved in the database.</w:t>
      </w:r>
    </w:p>
    <w:p>
      <w:pPr>
        <w:spacing w:after="0" w:line="360" w:lineRule="auto"/>
        <w:ind w:firstLine="720"/>
        <w:rPr>
          <w:rFonts w:ascii="Times New Roman" w:hAnsi="Times New Roman" w:cs="Times New Roman"/>
          <w:b/>
          <w:bCs/>
          <w:sz w:val="26"/>
          <w:szCs w:val="26"/>
          <w:lang w:val="en-IN"/>
        </w:rPr>
      </w:pPr>
      <w:r>
        <w:rPr>
          <w:rFonts w:ascii="Times New Roman" w:hAnsi="Times New Roman" w:cs="Times New Roman"/>
          <w:b/>
          <w:bCs/>
          <w:sz w:val="26"/>
          <w:szCs w:val="26"/>
          <w:lang w:val="en-IN"/>
        </w:rPr>
        <w:t>2. Login</w:t>
      </w:r>
    </w:p>
    <w:p>
      <w:pPr>
        <w:numPr>
          <w:ilvl w:val="0"/>
          <w:numId w:val="23"/>
        </w:num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After registration, users can log in with their credentials (email and password).</w:t>
      </w:r>
    </w:p>
    <w:p>
      <w:pPr>
        <w:numPr>
          <w:ilvl w:val="0"/>
          <w:numId w:val="23"/>
        </w:num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The system verifies the credentials:</w:t>
      </w:r>
    </w:p>
    <w:p>
      <w:pPr>
        <w:numPr>
          <w:ilvl w:val="1"/>
          <w:numId w:val="23"/>
        </w:numPr>
        <w:spacing w:after="0"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Email</w:t>
      </w:r>
      <w:r>
        <w:rPr>
          <w:rFonts w:ascii="Times New Roman" w:hAnsi="Times New Roman" w:cs="Times New Roman"/>
          <w:sz w:val="26"/>
          <w:szCs w:val="26"/>
          <w:lang w:val="en-IN"/>
        </w:rPr>
        <w:t>: It is checked against the database to see if the user exists.</w:t>
      </w:r>
    </w:p>
    <w:p>
      <w:pPr>
        <w:numPr>
          <w:ilvl w:val="1"/>
          <w:numId w:val="23"/>
        </w:numPr>
        <w:spacing w:after="0"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Password</w:t>
      </w:r>
      <w:r>
        <w:rPr>
          <w:rFonts w:ascii="Times New Roman" w:hAnsi="Times New Roman" w:cs="Times New Roman"/>
          <w:sz w:val="26"/>
          <w:szCs w:val="26"/>
          <w:lang w:val="en-IN"/>
        </w:rPr>
        <w:t>: The system hashes the entered password and compares it with the stored hashed password in the database.</w:t>
      </w:r>
    </w:p>
    <w:p>
      <w:pPr>
        <w:numPr>
          <w:ilvl w:val="0"/>
          <w:numId w:val="23"/>
        </w:num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Upon successful verification, the system generates a </w:t>
      </w:r>
      <w:r>
        <w:rPr>
          <w:rFonts w:ascii="Times New Roman" w:hAnsi="Times New Roman" w:cs="Times New Roman"/>
          <w:b/>
          <w:bCs/>
          <w:sz w:val="26"/>
          <w:szCs w:val="26"/>
          <w:lang w:val="en-IN"/>
        </w:rPr>
        <w:t>JWT token</w:t>
      </w:r>
      <w:r>
        <w:rPr>
          <w:rFonts w:ascii="Times New Roman" w:hAnsi="Times New Roman" w:cs="Times New Roman"/>
          <w:sz w:val="26"/>
          <w:szCs w:val="26"/>
          <w:lang w:val="en-IN"/>
        </w:rPr>
        <w:t xml:space="preserve"> (which acts as the authentication token).</w:t>
      </w:r>
    </w:p>
    <w:p>
      <w:pPr>
        <w:numPr>
          <w:ilvl w:val="0"/>
          <w:numId w:val="23"/>
        </w:num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This token is returned to the client (e.g., frontend), which stores it (usually in </w:t>
      </w:r>
      <w:r>
        <w:rPr>
          <w:rFonts w:ascii="Times New Roman" w:hAnsi="Times New Roman" w:cs="Times New Roman"/>
          <w:b/>
          <w:bCs/>
          <w:sz w:val="26"/>
          <w:szCs w:val="26"/>
          <w:lang w:val="en-IN"/>
        </w:rPr>
        <w:t>localStorage</w:t>
      </w:r>
      <w:r>
        <w:rPr>
          <w:rFonts w:ascii="Times New Roman" w:hAnsi="Times New Roman" w:cs="Times New Roman"/>
          <w:sz w:val="26"/>
          <w:szCs w:val="26"/>
          <w:lang w:val="en-IN"/>
        </w:rPr>
        <w:t xml:space="preserve"> or as an </w:t>
      </w:r>
      <w:r>
        <w:rPr>
          <w:rFonts w:ascii="Times New Roman" w:hAnsi="Times New Roman" w:cs="Times New Roman"/>
          <w:b/>
          <w:bCs/>
          <w:sz w:val="26"/>
          <w:szCs w:val="26"/>
          <w:lang w:val="en-IN"/>
        </w:rPr>
        <w:t>HTTP-only cookie</w:t>
      </w:r>
      <w:r>
        <w:rPr>
          <w:rFonts w:ascii="Times New Roman" w:hAnsi="Times New Roman" w:cs="Times New Roman"/>
          <w:sz w:val="26"/>
          <w:szCs w:val="26"/>
          <w:lang w:val="en-IN"/>
        </w:rPr>
        <w:t>).</w:t>
      </w:r>
    </w:p>
    <w:p>
      <w:pPr>
        <w:spacing w:after="0" w:line="360" w:lineRule="auto"/>
        <w:ind w:firstLine="720"/>
        <w:rPr>
          <w:rFonts w:ascii="Times New Roman" w:hAnsi="Times New Roman" w:cs="Times New Roman"/>
          <w:b/>
          <w:bCs/>
          <w:sz w:val="26"/>
          <w:szCs w:val="26"/>
          <w:lang w:val="en-IN"/>
        </w:rPr>
      </w:pPr>
      <w:r>
        <w:rPr>
          <w:rFonts w:ascii="Times New Roman" w:hAnsi="Times New Roman" w:cs="Times New Roman"/>
          <w:b/>
          <w:bCs/>
          <w:sz w:val="26"/>
          <w:szCs w:val="26"/>
          <w:lang w:val="en-IN"/>
        </w:rPr>
        <w:t>3. JWT (JSON Web Token)</w:t>
      </w:r>
    </w:p>
    <w:p>
      <w:pPr>
        <w:numPr>
          <w:ilvl w:val="0"/>
          <w:numId w:val="24"/>
        </w:num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A </w:t>
      </w:r>
      <w:r>
        <w:rPr>
          <w:rFonts w:ascii="Times New Roman" w:hAnsi="Times New Roman" w:cs="Times New Roman"/>
          <w:b/>
          <w:bCs/>
          <w:sz w:val="26"/>
          <w:szCs w:val="26"/>
          <w:lang w:val="en-IN"/>
        </w:rPr>
        <w:t>JWT</w:t>
      </w:r>
      <w:r>
        <w:rPr>
          <w:rFonts w:ascii="Times New Roman" w:hAnsi="Times New Roman" w:cs="Times New Roman"/>
          <w:sz w:val="26"/>
          <w:szCs w:val="26"/>
          <w:lang w:val="en-IN"/>
        </w:rPr>
        <w:t xml:space="preserve"> is a secure and compact way of representing user identity.</w:t>
      </w:r>
    </w:p>
    <w:p>
      <w:pPr>
        <w:numPr>
          <w:ilvl w:val="0"/>
          <w:numId w:val="24"/>
        </w:num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The token is </w:t>
      </w:r>
      <w:r>
        <w:rPr>
          <w:rFonts w:ascii="Times New Roman" w:hAnsi="Times New Roman" w:cs="Times New Roman"/>
          <w:b/>
          <w:bCs/>
          <w:sz w:val="26"/>
          <w:szCs w:val="26"/>
          <w:lang w:val="en-IN"/>
        </w:rPr>
        <w:t>signed</w:t>
      </w:r>
      <w:r>
        <w:rPr>
          <w:rFonts w:ascii="Times New Roman" w:hAnsi="Times New Roman" w:cs="Times New Roman"/>
          <w:sz w:val="26"/>
          <w:szCs w:val="26"/>
          <w:lang w:val="en-IN"/>
        </w:rPr>
        <w:t xml:space="preserve"> and </w:t>
      </w:r>
      <w:r>
        <w:rPr>
          <w:rFonts w:ascii="Times New Roman" w:hAnsi="Times New Roman" w:cs="Times New Roman"/>
          <w:b/>
          <w:bCs/>
          <w:sz w:val="26"/>
          <w:szCs w:val="26"/>
          <w:lang w:val="en-IN"/>
        </w:rPr>
        <w:t>encoded</w:t>
      </w:r>
      <w:r>
        <w:rPr>
          <w:rFonts w:ascii="Times New Roman" w:hAnsi="Times New Roman" w:cs="Times New Roman"/>
          <w:sz w:val="26"/>
          <w:szCs w:val="26"/>
          <w:lang w:val="en-IN"/>
        </w:rPr>
        <w:t xml:space="preserve"> to ensure that the data cannot be tampered with.</w:t>
      </w:r>
    </w:p>
    <w:p>
      <w:pPr>
        <w:numPr>
          <w:ilvl w:val="0"/>
          <w:numId w:val="24"/>
        </w:num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The token contains user-specific information (e.g., user ID, role), and is used to authenticate the user for subsequent requests to protected routes.</w:t>
      </w:r>
    </w:p>
    <w:p>
      <w:pPr>
        <w:spacing w:after="0" w:line="360" w:lineRule="auto"/>
        <w:ind w:firstLine="720"/>
        <w:rPr>
          <w:rFonts w:ascii="Times New Roman" w:hAnsi="Times New Roman" w:cs="Times New Roman"/>
          <w:sz w:val="26"/>
          <w:szCs w:val="26"/>
          <w:lang w:val="en-IN"/>
        </w:rPr>
      </w:pPr>
      <w:r>
        <w:rPr>
          <w:rFonts w:ascii="Times New Roman" w:hAnsi="Times New Roman" w:cs="Times New Roman"/>
          <w:b/>
          <w:bCs/>
          <w:sz w:val="26"/>
          <w:szCs w:val="26"/>
          <w:lang w:val="en-IN"/>
        </w:rPr>
        <w:t>Example JWT structure</w:t>
      </w:r>
      <w:r>
        <w:rPr>
          <w:rFonts w:ascii="Times New Roman" w:hAnsi="Times New Roman" w:cs="Times New Roman"/>
          <w:sz w:val="26"/>
          <w:szCs w:val="26"/>
          <w:lang w:val="en-IN"/>
        </w:rPr>
        <w:t>:</w:t>
      </w:r>
    </w:p>
    <w:p>
      <w:pPr>
        <w:spacing w:after="0" w:line="360" w:lineRule="auto"/>
        <w:ind w:firstLine="720"/>
        <w:rPr>
          <w:rFonts w:ascii="Times New Roman" w:hAnsi="Times New Roman" w:cs="Times New Roman"/>
          <w:sz w:val="26"/>
          <w:szCs w:val="26"/>
          <w:lang w:val="en-IN"/>
        </w:rPr>
      </w:pPr>
      <w:r>
        <w:rPr>
          <w:rFonts w:ascii="Times New Roman" w:hAnsi="Times New Roman" w:cs="Times New Roman"/>
          <w:sz w:val="26"/>
          <w:szCs w:val="26"/>
          <w:lang w:val="en-IN"/>
        </w:rPr>
        <w:t>json</w:t>
      </w:r>
    </w:p>
    <w:p>
      <w:pPr>
        <w:spacing w:after="0" w:line="360" w:lineRule="auto"/>
        <w:ind w:firstLine="720"/>
        <w:rPr>
          <w:rFonts w:ascii="Times New Roman" w:hAnsi="Times New Roman" w:cs="Times New Roman"/>
          <w:sz w:val="26"/>
          <w:szCs w:val="26"/>
          <w:lang w:val="en-IN"/>
        </w:rPr>
      </w:pPr>
      <w:r>
        <w:rPr>
          <w:rFonts w:ascii="Times New Roman" w:hAnsi="Times New Roman" w:cs="Times New Roman"/>
          <w:sz w:val="26"/>
          <w:szCs w:val="26"/>
          <w:lang w:val="en-IN"/>
        </w:rPr>
        <w:t>Copy code</w:t>
      </w:r>
    </w:p>
    <w:p>
      <w:pPr>
        <w:spacing w:after="0" w:line="360" w:lineRule="auto"/>
        <w:ind w:firstLine="720"/>
        <w:rPr>
          <w:rFonts w:ascii="Times New Roman" w:hAnsi="Times New Roman" w:cs="Times New Roman"/>
          <w:sz w:val="26"/>
          <w:szCs w:val="26"/>
          <w:lang w:val="en-IN"/>
        </w:rPr>
      </w:pPr>
      <w:r>
        <w:rPr>
          <w:rFonts w:ascii="Times New Roman" w:hAnsi="Times New Roman" w:cs="Times New Roman"/>
          <w:sz w:val="26"/>
          <w:szCs w:val="26"/>
          <w:lang w:val="en-IN"/>
        </w:rPr>
        <w:t>{</w:t>
      </w:r>
    </w:p>
    <w:p>
      <w:pPr>
        <w:spacing w:after="0" w:line="360" w:lineRule="auto"/>
        <w:ind w:firstLine="720"/>
        <w:rPr>
          <w:rFonts w:ascii="Times New Roman" w:hAnsi="Times New Roman" w:cs="Times New Roman"/>
          <w:sz w:val="26"/>
          <w:szCs w:val="26"/>
          <w:lang w:val="en-IN"/>
        </w:rPr>
      </w:pPr>
      <w:r>
        <w:rPr>
          <w:rFonts w:ascii="Times New Roman" w:hAnsi="Times New Roman" w:cs="Times New Roman"/>
          <w:sz w:val="26"/>
          <w:szCs w:val="26"/>
          <w:lang w:val="en-IN"/>
        </w:rPr>
        <w:t xml:space="preserve">  "sub": "user_id",        // User ID</w:t>
      </w:r>
    </w:p>
    <w:p>
      <w:pPr>
        <w:spacing w:after="0" w:line="360" w:lineRule="auto"/>
        <w:ind w:firstLine="720"/>
        <w:rPr>
          <w:rFonts w:ascii="Times New Roman" w:hAnsi="Times New Roman" w:cs="Times New Roman"/>
          <w:sz w:val="26"/>
          <w:szCs w:val="26"/>
          <w:lang w:val="en-IN"/>
        </w:rPr>
      </w:pPr>
      <w:r>
        <w:rPr>
          <w:rFonts w:ascii="Times New Roman" w:hAnsi="Times New Roman" w:cs="Times New Roman"/>
          <w:sz w:val="26"/>
          <w:szCs w:val="26"/>
          <w:lang w:val="en-IN"/>
        </w:rPr>
        <w:t xml:space="preserve">  "name": "John Doe",      // User's Name</w:t>
      </w:r>
    </w:p>
    <w:p>
      <w:pPr>
        <w:spacing w:after="0" w:line="360" w:lineRule="auto"/>
        <w:ind w:firstLine="720"/>
        <w:rPr>
          <w:rFonts w:ascii="Times New Roman" w:hAnsi="Times New Roman" w:cs="Times New Roman"/>
          <w:sz w:val="26"/>
          <w:szCs w:val="26"/>
          <w:lang w:val="en-IN"/>
        </w:rPr>
      </w:pPr>
      <w:r>
        <w:rPr>
          <w:rFonts w:ascii="Times New Roman" w:hAnsi="Times New Roman" w:cs="Times New Roman"/>
          <w:sz w:val="26"/>
          <w:szCs w:val="26"/>
          <w:lang w:val="en-IN"/>
        </w:rPr>
        <w:t xml:space="preserve">  "role": "user",          // User's Role (user, admin)</w:t>
      </w:r>
    </w:p>
    <w:p>
      <w:pPr>
        <w:spacing w:after="0" w:line="360" w:lineRule="auto"/>
        <w:ind w:firstLine="720"/>
        <w:rPr>
          <w:rFonts w:ascii="Times New Roman" w:hAnsi="Times New Roman" w:cs="Times New Roman"/>
          <w:sz w:val="26"/>
          <w:szCs w:val="26"/>
          <w:lang w:val="en-IN"/>
        </w:rPr>
      </w:pPr>
      <w:r>
        <w:rPr>
          <w:rFonts w:ascii="Times New Roman" w:hAnsi="Times New Roman" w:cs="Times New Roman"/>
          <w:sz w:val="26"/>
          <w:szCs w:val="26"/>
          <w:lang w:val="en-IN"/>
        </w:rPr>
        <w:t xml:space="preserve">  "iat": 1613148304,       // Issued at time (Unix timestamp)</w:t>
      </w:r>
    </w:p>
    <w:p>
      <w:pPr>
        <w:spacing w:after="0" w:line="360" w:lineRule="auto"/>
        <w:ind w:firstLine="720"/>
        <w:rPr>
          <w:rFonts w:ascii="Times New Roman" w:hAnsi="Times New Roman" w:cs="Times New Roman"/>
          <w:sz w:val="26"/>
          <w:szCs w:val="26"/>
          <w:lang w:val="en-IN"/>
        </w:rPr>
      </w:pPr>
      <w:r>
        <w:rPr>
          <w:rFonts w:ascii="Times New Roman" w:hAnsi="Times New Roman" w:cs="Times New Roman"/>
          <w:sz w:val="26"/>
          <w:szCs w:val="26"/>
          <w:lang w:val="en-IN"/>
        </w:rPr>
        <w:t xml:space="preserve">  "exp": 1613151904        // Expiry time (Unix timestamp)</w:t>
      </w:r>
    </w:p>
    <w:p>
      <w:pPr>
        <w:spacing w:after="0" w:line="360" w:lineRule="auto"/>
        <w:ind w:firstLine="720"/>
        <w:rPr>
          <w:rFonts w:ascii="Times New Roman" w:hAnsi="Times New Roman" w:cs="Times New Roman"/>
          <w:sz w:val="26"/>
          <w:szCs w:val="26"/>
          <w:lang w:val="en-IN"/>
        </w:rPr>
      </w:pPr>
      <w:r>
        <w:rPr>
          <w:rFonts w:ascii="Times New Roman" w:hAnsi="Times New Roman" w:cs="Times New Roman"/>
          <w:sz w:val="26"/>
          <w:szCs w:val="26"/>
          <w:lang w:val="en-IN"/>
        </w:rPr>
        <w:t>}</w:t>
      </w:r>
    </w:p>
    <w:p>
      <w:pPr>
        <w:spacing w:after="0" w:line="360" w:lineRule="auto"/>
        <w:ind w:firstLine="720"/>
        <w:rPr>
          <w:rFonts w:ascii="Times New Roman" w:hAnsi="Times New Roman" w:cs="Times New Roman"/>
          <w:b/>
          <w:bCs/>
          <w:sz w:val="26"/>
          <w:szCs w:val="26"/>
          <w:lang w:val="en-IN"/>
        </w:rPr>
      </w:pPr>
      <w:r>
        <w:rPr>
          <w:rFonts w:ascii="Times New Roman" w:hAnsi="Times New Roman" w:cs="Times New Roman"/>
          <w:b/>
          <w:bCs/>
          <w:sz w:val="26"/>
          <w:szCs w:val="26"/>
          <w:lang w:val="en-IN"/>
        </w:rPr>
        <w:t>4. JWT Usage</w:t>
      </w:r>
    </w:p>
    <w:p>
      <w:pPr>
        <w:numPr>
          <w:ilvl w:val="0"/>
          <w:numId w:val="25"/>
        </w:num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After logging in, the frontend stores the token (usually in </w:t>
      </w:r>
      <w:r>
        <w:rPr>
          <w:rFonts w:ascii="Times New Roman" w:hAnsi="Times New Roman" w:cs="Times New Roman"/>
          <w:b/>
          <w:bCs/>
          <w:sz w:val="26"/>
          <w:szCs w:val="26"/>
          <w:lang w:val="en-IN"/>
        </w:rPr>
        <w:t>localStorage</w:t>
      </w:r>
      <w:r>
        <w:rPr>
          <w:rFonts w:ascii="Times New Roman" w:hAnsi="Times New Roman" w:cs="Times New Roman"/>
          <w:sz w:val="26"/>
          <w:szCs w:val="26"/>
          <w:lang w:val="en-IN"/>
        </w:rPr>
        <w:t xml:space="preserve"> or </w:t>
      </w:r>
      <w:r>
        <w:rPr>
          <w:rFonts w:ascii="Times New Roman" w:hAnsi="Times New Roman" w:cs="Times New Roman"/>
          <w:b/>
          <w:bCs/>
          <w:sz w:val="26"/>
          <w:szCs w:val="26"/>
          <w:lang w:val="en-IN"/>
        </w:rPr>
        <w:t>HTTP-only cookie</w:t>
      </w:r>
      <w:r>
        <w:rPr>
          <w:rFonts w:ascii="Times New Roman" w:hAnsi="Times New Roman" w:cs="Times New Roman"/>
          <w:sz w:val="26"/>
          <w:szCs w:val="26"/>
          <w:lang w:val="en-IN"/>
        </w:rPr>
        <w:t>) to include in the headers of all subsequent requests.</w:t>
      </w:r>
    </w:p>
    <w:p>
      <w:pPr>
        <w:numPr>
          <w:ilvl w:val="0"/>
          <w:numId w:val="25"/>
        </w:num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When making requests to protected API routes, the frontend sends the Authorization header with the JWT token:</w:t>
      </w:r>
    </w:p>
    <w:p>
      <w:pPr>
        <w:spacing w:after="0" w:line="360" w:lineRule="auto"/>
        <w:ind w:firstLine="720"/>
        <w:rPr>
          <w:rFonts w:ascii="Times New Roman" w:hAnsi="Times New Roman" w:cs="Times New Roman"/>
          <w:sz w:val="26"/>
          <w:szCs w:val="26"/>
          <w:lang w:val="en-IN"/>
        </w:rPr>
      </w:pPr>
      <w:r>
        <w:rPr>
          <w:rFonts w:ascii="Times New Roman" w:hAnsi="Times New Roman" w:cs="Times New Roman"/>
          <w:sz w:val="26"/>
          <w:szCs w:val="26"/>
          <w:lang w:val="en-IN"/>
        </w:rPr>
        <w:t>bash</w:t>
      </w:r>
    </w:p>
    <w:p>
      <w:pPr>
        <w:spacing w:after="0" w:line="360" w:lineRule="auto"/>
        <w:ind w:firstLine="720"/>
        <w:rPr>
          <w:rFonts w:ascii="Times New Roman" w:hAnsi="Times New Roman" w:cs="Times New Roman"/>
          <w:sz w:val="26"/>
          <w:szCs w:val="26"/>
          <w:lang w:val="en-IN"/>
        </w:rPr>
      </w:pPr>
      <w:r>
        <w:rPr>
          <w:rFonts w:ascii="Times New Roman" w:hAnsi="Times New Roman" w:cs="Times New Roman"/>
          <w:sz w:val="26"/>
          <w:szCs w:val="26"/>
          <w:lang w:val="en-IN"/>
        </w:rPr>
        <w:t>Copy code</w:t>
      </w:r>
    </w:p>
    <w:p>
      <w:pPr>
        <w:spacing w:after="0" w:line="360" w:lineRule="auto"/>
        <w:ind w:firstLine="720"/>
        <w:rPr>
          <w:rFonts w:ascii="Times New Roman" w:hAnsi="Times New Roman" w:cs="Times New Roman"/>
          <w:sz w:val="26"/>
          <w:szCs w:val="26"/>
          <w:lang w:val="en-IN"/>
        </w:rPr>
      </w:pPr>
      <w:r>
        <w:rPr>
          <w:rFonts w:ascii="Times New Roman" w:hAnsi="Times New Roman" w:cs="Times New Roman"/>
          <w:sz w:val="26"/>
          <w:szCs w:val="26"/>
          <w:lang w:val="en-IN"/>
        </w:rPr>
        <w:t>Authorization: Bearer &lt;JWT_TOKEN&gt;</w:t>
      </w:r>
    </w:p>
    <w:p>
      <w:pPr>
        <w:numPr>
          <w:ilvl w:val="0"/>
          <w:numId w:val="25"/>
        </w:num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The backend verifies the token in the request header. If the token is valid, the backend allows access to the protected route.</w:t>
      </w:r>
    </w:p>
    <w:p>
      <w:pPr>
        <w:spacing w:after="0" w:line="360" w:lineRule="auto"/>
        <w:ind w:firstLine="720"/>
        <w:rPr>
          <w:rFonts w:ascii="Times New Roman" w:hAnsi="Times New Roman" w:cs="Times New Roman"/>
          <w:b/>
          <w:bCs/>
          <w:sz w:val="26"/>
          <w:szCs w:val="26"/>
          <w:lang w:val="en-IN"/>
        </w:rPr>
      </w:pPr>
      <w:r>
        <w:rPr>
          <w:rFonts w:ascii="Times New Roman" w:hAnsi="Times New Roman" w:cs="Times New Roman"/>
          <w:b/>
          <w:bCs/>
          <w:sz w:val="26"/>
          <w:szCs w:val="26"/>
          <w:lang w:val="en-IN"/>
        </w:rPr>
        <w:t>Authorization</w:t>
      </w:r>
    </w:p>
    <w:p>
      <w:pPr>
        <w:spacing w:after="0" w:line="360" w:lineRule="auto"/>
        <w:ind w:firstLine="720"/>
        <w:rPr>
          <w:rFonts w:ascii="Times New Roman" w:hAnsi="Times New Roman" w:cs="Times New Roman"/>
          <w:sz w:val="26"/>
          <w:szCs w:val="26"/>
          <w:lang w:val="en-IN"/>
        </w:rPr>
      </w:pPr>
      <w:r>
        <w:rPr>
          <w:rFonts w:ascii="Times New Roman" w:hAnsi="Times New Roman" w:cs="Times New Roman"/>
          <w:b/>
          <w:bCs/>
          <w:sz w:val="26"/>
          <w:szCs w:val="26"/>
          <w:lang w:val="en-IN"/>
        </w:rPr>
        <w:t>Authorization</w:t>
      </w:r>
      <w:r>
        <w:rPr>
          <w:rFonts w:ascii="Times New Roman" w:hAnsi="Times New Roman" w:cs="Times New Roman"/>
          <w:sz w:val="26"/>
          <w:szCs w:val="26"/>
          <w:lang w:val="en-IN"/>
        </w:rPr>
        <w:t xml:space="preserve"> refers to the process of determining what actions an authenticated user is allowed to perform, based on their role or permissions.</w:t>
      </w:r>
    </w:p>
    <w:p>
      <w:pPr>
        <w:spacing w:after="0" w:line="360" w:lineRule="auto"/>
        <w:ind w:firstLine="720"/>
        <w:rPr>
          <w:rFonts w:ascii="Times New Roman" w:hAnsi="Times New Roman" w:cs="Times New Roman"/>
          <w:b/>
          <w:bCs/>
          <w:sz w:val="26"/>
          <w:szCs w:val="26"/>
          <w:lang w:val="en-IN"/>
        </w:rPr>
      </w:pPr>
      <w:r>
        <w:rPr>
          <w:rFonts w:ascii="Times New Roman" w:hAnsi="Times New Roman" w:cs="Times New Roman"/>
          <w:b/>
          <w:bCs/>
          <w:sz w:val="26"/>
          <w:szCs w:val="26"/>
          <w:lang w:val="en-IN"/>
        </w:rPr>
        <w:t>1. Role-Based Access Control (RBAC)</w:t>
      </w:r>
    </w:p>
    <w:p>
      <w:pPr>
        <w:spacing w:after="0" w:line="360" w:lineRule="auto"/>
        <w:ind w:firstLine="720"/>
        <w:rPr>
          <w:rFonts w:ascii="Times New Roman" w:hAnsi="Times New Roman" w:cs="Times New Roman"/>
          <w:sz w:val="26"/>
          <w:szCs w:val="26"/>
          <w:lang w:val="en-IN"/>
        </w:rPr>
      </w:pPr>
      <w:r>
        <w:rPr>
          <w:rFonts w:ascii="Times New Roman" w:hAnsi="Times New Roman" w:cs="Times New Roman"/>
          <w:sz w:val="26"/>
          <w:szCs w:val="26"/>
          <w:lang w:val="en-IN"/>
        </w:rPr>
        <w:t xml:space="preserve">In this system, we implement </w:t>
      </w:r>
      <w:r>
        <w:rPr>
          <w:rFonts w:ascii="Times New Roman" w:hAnsi="Times New Roman" w:cs="Times New Roman"/>
          <w:b/>
          <w:bCs/>
          <w:sz w:val="26"/>
          <w:szCs w:val="26"/>
          <w:lang w:val="en-IN"/>
        </w:rPr>
        <w:t>role-based access control</w:t>
      </w:r>
      <w:r>
        <w:rPr>
          <w:rFonts w:ascii="Times New Roman" w:hAnsi="Times New Roman" w:cs="Times New Roman"/>
          <w:sz w:val="26"/>
          <w:szCs w:val="26"/>
          <w:lang w:val="en-IN"/>
        </w:rPr>
        <w:t xml:space="preserve"> (RBAC), where each user is assigned a specific role (e.g., "user", "admin"). Different roles have different levels of access.</w:t>
      </w:r>
    </w:p>
    <w:p>
      <w:pPr>
        <w:numPr>
          <w:ilvl w:val="0"/>
          <w:numId w:val="26"/>
        </w:numPr>
        <w:spacing w:after="0"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User Roles</w:t>
      </w:r>
      <w:r>
        <w:rPr>
          <w:rFonts w:ascii="Times New Roman" w:hAnsi="Times New Roman" w:cs="Times New Roman"/>
          <w:sz w:val="26"/>
          <w:szCs w:val="26"/>
          <w:lang w:val="en-IN"/>
        </w:rPr>
        <w:t>:</w:t>
      </w:r>
    </w:p>
    <w:p>
      <w:pPr>
        <w:numPr>
          <w:ilvl w:val="1"/>
          <w:numId w:val="26"/>
        </w:numPr>
        <w:spacing w:after="0"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User</w:t>
      </w:r>
      <w:r>
        <w:rPr>
          <w:rFonts w:ascii="Times New Roman" w:hAnsi="Times New Roman" w:cs="Times New Roman"/>
          <w:sz w:val="26"/>
          <w:szCs w:val="26"/>
          <w:lang w:val="en-IN"/>
        </w:rPr>
        <w:t>: Regular users can register complaints, view their complaints, and interact with agents.</w:t>
      </w:r>
    </w:p>
    <w:p>
      <w:pPr>
        <w:numPr>
          <w:ilvl w:val="1"/>
          <w:numId w:val="26"/>
        </w:numPr>
        <w:spacing w:after="0"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Admin</w:t>
      </w:r>
      <w:r>
        <w:rPr>
          <w:rFonts w:ascii="Times New Roman" w:hAnsi="Times New Roman" w:cs="Times New Roman"/>
          <w:sz w:val="26"/>
          <w:szCs w:val="26"/>
          <w:lang w:val="en-IN"/>
        </w:rPr>
        <w:t>: Admins have more privileges, such as managing all complaints, assigning complaints to agents, and interacting with any user.</w:t>
      </w:r>
    </w:p>
    <w:p>
      <w:pPr>
        <w:spacing w:after="0" w:line="360" w:lineRule="auto"/>
        <w:ind w:firstLine="720"/>
        <w:rPr>
          <w:rFonts w:ascii="Times New Roman" w:hAnsi="Times New Roman" w:cs="Times New Roman"/>
          <w:b/>
          <w:bCs/>
          <w:sz w:val="26"/>
          <w:szCs w:val="26"/>
          <w:lang w:val="en-IN"/>
        </w:rPr>
      </w:pPr>
      <w:r>
        <w:rPr>
          <w:rFonts w:ascii="Times New Roman" w:hAnsi="Times New Roman" w:cs="Times New Roman"/>
          <w:b/>
          <w:bCs/>
          <w:sz w:val="26"/>
          <w:szCs w:val="26"/>
          <w:lang w:val="en-IN"/>
        </w:rPr>
        <w:t>2. Role Management</w:t>
      </w:r>
    </w:p>
    <w:p>
      <w:pPr>
        <w:numPr>
          <w:ilvl w:val="0"/>
          <w:numId w:val="27"/>
        </w:num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Each user has a </w:t>
      </w:r>
      <w:r>
        <w:rPr>
          <w:rFonts w:ascii="Times New Roman" w:hAnsi="Times New Roman" w:cs="Times New Roman"/>
          <w:b/>
          <w:bCs/>
          <w:sz w:val="26"/>
          <w:szCs w:val="26"/>
          <w:lang w:val="en-IN"/>
        </w:rPr>
        <w:t>role</w:t>
      </w:r>
      <w:r>
        <w:rPr>
          <w:rFonts w:ascii="Times New Roman" w:hAnsi="Times New Roman" w:cs="Times New Roman"/>
          <w:sz w:val="26"/>
          <w:szCs w:val="26"/>
          <w:lang w:val="en-IN"/>
        </w:rPr>
        <w:t xml:space="preserve"> assigned when they register (e.g., a user might be assigned the "user" role by default, or "admin" can manually assign roles).</w:t>
      </w:r>
    </w:p>
    <w:p>
      <w:pPr>
        <w:numPr>
          <w:ilvl w:val="0"/>
          <w:numId w:val="27"/>
        </w:num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During authentication, the user's role is included in the </w:t>
      </w:r>
      <w:r>
        <w:rPr>
          <w:rFonts w:ascii="Times New Roman" w:hAnsi="Times New Roman" w:cs="Times New Roman"/>
          <w:b/>
          <w:bCs/>
          <w:sz w:val="26"/>
          <w:szCs w:val="26"/>
          <w:lang w:val="en-IN"/>
        </w:rPr>
        <w:t>JWT payload</w:t>
      </w:r>
      <w:r>
        <w:rPr>
          <w:rFonts w:ascii="Times New Roman" w:hAnsi="Times New Roman" w:cs="Times New Roman"/>
          <w:sz w:val="26"/>
          <w:szCs w:val="26"/>
          <w:lang w:val="en-IN"/>
        </w:rPr>
        <w:t xml:space="preserve"> (as shown in the token structure above).</w:t>
      </w:r>
    </w:p>
    <w:p>
      <w:pPr>
        <w:numPr>
          <w:ilvl w:val="0"/>
          <w:numId w:val="27"/>
        </w:num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The backend verifies the role by inspecting the JWT token’s payload, ensuring that the user has the appropriate role to access a given route.</w:t>
      </w:r>
    </w:p>
    <w:p>
      <w:pPr>
        <w:numPr>
          <w:ilvl w:val="0"/>
          <w:numId w:val="27"/>
        </w:numPr>
        <w:spacing w:after="0" w:line="360" w:lineRule="auto"/>
        <w:rPr>
          <w:rFonts w:ascii="Times New Roman" w:hAnsi="Times New Roman" w:cs="Times New Roman"/>
          <w:b/>
          <w:bCs/>
          <w:sz w:val="26"/>
          <w:szCs w:val="26"/>
          <w:lang w:val="en-IN"/>
        </w:rPr>
      </w:pPr>
      <w:r>
        <w:rPr>
          <w:rFonts w:ascii="Times New Roman" w:hAnsi="Times New Roman" w:cs="Times New Roman"/>
          <w:b/>
          <w:bCs/>
          <w:sz w:val="26"/>
          <w:szCs w:val="26"/>
          <w:lang w:val="en-IN"/>
        </w:rPr>
        <w:t>3. Access Control for Routes</w:t>
      </w:r>
    </w:p>
    <w:p>
      <w:pPr>
        <w:numPr>
          <w:ilvl w:val="0"/>
          <w:numId w:val="28"/>
        </w:numPr>
        <w:spacing w:after="0"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Protected Routes</w:t>
      </w:r>
      <w:r>
        <w:rPr>
          <w:rFonts w:ascii="Times New Roman" w:hAnsi="Times New Roman" w:cs="Times New Roman"/>
          <w:sz w:val="26"/>
          <w:szCs w:val="26"/>
          <w:lang w:val="en-IN"/>
        </w:rPr>
        <w:t>: Routes like complaint creation, viewing all complaints, or chat messages require the user to be authenticated via JWT.</w:t>
      </w:r>
    </w:p>
    <w:p>
      <w:pPr>
        <w:numPr>
          <w:ilvl w:val="0"/>
          <w:numId w:val="27"/>
        </w:numPr>
        <w:spacing w:after="0"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Admin Routes</w:t>
      </w:r>
      <w:r>
        <w:rPr>
          <w:rFonts w:ascii="Times New Roman" w:hAnsi="Times New Roman" w:cs="Times New Roman"/>
          <w:sz w:val="26"/>
          <w:szCs w:val="26"/>
          <w:lang w:val="en-IN"/>
        </w:rPr>
        <w:t xml:space="preserve">: Only users with an </w:t>
      </w:r>
      <w:r>
        <w:rPr>
          <w:rFonts w:ascii="Times New Roman" w:hAnsi="Times New Roman" w:cs="Times New Roman"/>
          <w:b/>
          <w:bCs/>
          <w:sz w:val="26"/>
          <w:szCs w:val="26"/>
          <w:lang w:val="en-IN"/>
        </w:rPr>
        <w:t>admin</w:t>
      </w:r>
      <w:r>
        <w:rPr>
          <w:rFonts w:ascii="Times New Roman" w:hAnsi="Times New Roman" w:cs="Times New Roman"/>
          <w:sz w:val="26"/>
          <w:szCs w:val="26"/>
          <w:lang w:val="en-IN"/>
        </w:rPr>
        <w:t xml:space="preserve"> role can access routes that involve managing all complaints, assigning agents, etc.</w:t>
      </w:r>
    </w:p>
    <w:p>
      <w:pPr>
        <w:spacing w:after="0" w:line="360" w:lineRule="auto"/>
        <w:ind w:firstLine="720"/>
        <w:rPr>
          <w:rFonts w:ascii="Times New Roman" w:hAnsi="Times New Roman" w:cs="Times New Roman"/>
          <w:sz w:val="26"/>
          <w:szCs w:val="26"/>
          <w:lang w:val="en-IN"/>
        </w:rPr>
      </w:pPr>
      <w:r>
        <w:rPr>
          <w:rFonts w:ascii="Times New Roman" w:hAnsi="Times New Roman" w:cs="Times New Roman"/>
          <w:b/>
          <w:bCs/>
          <w:sz w:val="26"/>
          <w:szCs w:val="26"/>
          <w:lang w:val="en-IN"/>
        </w:rPr>
        <w:t>Examples</w:t>
      </w:r>
      <w:r>
        <w:rPr>
          <w:rFonts w:ascii="Times New Roman" w:hAnsi="Times New Roman" w:cs="Times New Roman"/>
          <w:sz w:val="26"/>
          <w:szCs w:val="26"/>
          <w:lang w:val="en-IN"/>
        </w:rPr>
        <w:t>:</w:t>
      </w:r>
    </w:p>
    <w:p>
      <w:pPr>
        <w:numPr>
          <w:ilvl w:val="0"/>
          <w:numId w:val="29"/>
        </w:numPr>
        <w:spacing w:after="0"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User Route</w:t>
      </w:r>
      <w:r>
        <w:rPr>
          <w:rFonts w:ascii="Times New Roman" w:hAnsi="Times New Roman" w:cs="Times New Roman"/>
          <w:sz w:val="26"/>
          <w:szCs w:val="26"/>
          <w:lang w:val="en-IN"/>
        </w:rPr>
        <w:t xml:space="preserve"> (accessible by "user" role):</w:t>
      </w:r>
    </w:p>
    <w:p>
      <w:pPr>
        <w:numPr>
          <w:ilvl w:val="1"/>
          <w:numId w:val="29"/>
        </w:num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GET /complaints - View user’s own complaints.</w:t>
      </w:r>
    </w:p>
    <w:p>
      <w:pPr>
        <w:numPr>
          <w:ilvl w:val="1"/>
          <w:numId w:val="29"/>
        </w:num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POST /complaints - Register a new complaint.</w:t>
      </w:r>
    </w:p>
    <w:p>
      <w:pPr>
        <w:numPr>
          <w:ilvl w:val="0"/>
          <w:numId w:val="29"/>
        </w:numPr>
        <w:spacing w:after="0"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Admin Route</w:t>
      </w:r>
      <w:r>
        <w:rPr>
          <w:rFonts w:ascii="Times New Roman" w:hAnsi="Times New Roman" w:cs="Times New Roman"/>
          <w:sz w:val="26"/>
          <w:szCs w:val="26"/>
          <w:lang w:val="en-IN"/>
        </w:rPr>
        <w:t xml:space="preserve"> (accessible by "admin" role):</w:t>
      </w:r>
    </w:p>
    <w:p>
      <w:pPr>
        <w:numPr>
          <w:ilvl w:val="1"/>
          <w:numId w:val="29"/>
        </w:num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GET /admin/complaints - View all complaints.</w:t>
      </w:r>
    </w:p>
    <w:p>
      <w:pPr>
        <w:numPr>
          <w:ilvl w:val="1"/>
          <w:numId w:val="29"/>
        </w:num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POST /admin/assignComplaint - Assign complaints to agents.</w:t>
      </w:r>
    </w:p>
    <w:p>
      <w:pPr>
        <w:spacing w:after="0" w:line="360" w:lineRule="auto"/>
        <w:ind w:firstLine="720"/>
        <w:rPr>
          <w:rFonts w:ascii="Times New Roman" w:hAnsi="Times New Roman" w:cs="Times New Roman"/>
          <w:sz w:val="26"/>
          <w:szCs w:val="26"/>
          <w:lang w:val="en-IN"/>
        </w:rPr>
      </w:pPr>
      <w:r>
        <w:rPr>
          <w:rFonts w:ascii="Times New Roman" w:hAnsi="Times New Roman" w:cs="Times New Roman"/>
          <w:sz w:val="26"/>
          <w:szCs w:val="26"/>
          <w:lang w:val="en-IN"/>
        </w:rPr>
        <w:t>The server performs role checks before allowing access to a specific route:</w:t>
      </w:r>
    </w:p>
    <w:p>
      <w:pPr>
        <w:numPr>
          <w:ilvl w:val="0"/>
          <w:numId w:val="30"/>
        </w:num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The </w:t>
      </w:r>
      <w:r>
        <w:rPr>
          <w:rFonts w:ascii="Times New Roman" w:hAnsi="Times New Roman" w:cs="Times New Roman"/>
          <w:b/>
          <w:bCs/>
          <w:sz w:val="26"/>
          <w:szCs w:val="26"/>
          <w:lang w:val="en-IN"/>
        </w:rPr>
        <w:t>JWT token</w:t>
      </w:r>
      <w:r>
        <w:rPr>
          <w:rFonts w:ascii="Times New Roman" w:hAnsi="Times New Roman" w:cs="Times New Roman"/>
          <w:sz w:val="26"/>
          <w:szCs w:val="26"/>
          <w:lang w:val="en-IN"/>
        </w:rPr>
        <w:t xml:space="preserve"> is decoded, and the user’s role is checked.</w:t>
      </w:r>
    </w:p>
    <w:p>
      <w:pPr>
        <w:numPr>
          <w:ilvl w:val="0"/>
          <w:numId w:val="30"/>
        </w:num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If the role matches the required permission for the route, the user is authorized to proceed. Otherwise, an error message is returned (e.g., </w:t>
      </w:r>
      <w:r>
        <w:rPr>
          <w:rFonts w:ascii="Times New Roman" w:hAnsi="Times New Roman" w:cs="Times New Roman"/>
          <w:b/>
          <w:bCs/>
          <w:sz w:val="26"/>
          <w:szCs w:val="26"/>
          <w:lang w:val="en-IN"/>
        </w:rPr>
        <w:t>403 Forbidden</w:t>
      </w:r>
      <w:r>
        <w:rPr>
          <w:rFonts w:ascii="Times New Roman" w:hAnsi="Times New Roman" w:cs="Times New Roman"/>
          <w:sz w:val="26"/>
          <w:szCs w:val="26"/>
          <w:lang w:val="en-IN"/>
        </w:rPr>
        <w:t>).</w:t>
      </w:r>
    </w:p>
    <w:p>
      <w:pPr>
        <w:spacing w:after="0" w:line="360" w:lineRule="auto"/>
        <w:ind w:firstLine="720"/>
        <w:rPr>
          <w:rFonts w:ascii="Times New Roman" w:hAnsi="Times New Roman" w:cs="Times New Roman"/>
          <w:sz w:val="26"/>
          <w:szCs w:val="26"/>
          <w:lang w:val="en-IN"/>
        </w:rPr>
      </w:pPr>
    </w:p>
    <w:p>
      <w:pPr>
        <w:spacing w:after="0" w:line="360" w:lineRule="auto"/>
        <w:ind w:firstLine="720"/>
        <w:rPr>
          <w:rFonts w:ascii="Times New Roman" w:hAnsi="Times New Roman" w:cs="Times New Roman"/>
          <w:b/>
          <w:bCs/>
          <w:sz w:val="26"/>
          <w:szCs w:val="26"/>
          <w:lang w:val="en-IN"/>
        </w:rPr>
      </w:pPr>
      <w:r>
        <w:rPr>
          <w:rFonts w:ascii="Times New Roman" w:hAnsi="Times New Roman" w:cs="Times New Roman"/>
          <w:b/>
          <w:bCs/>
          <w:sz w:val="26"/>
          <w:szCs w:val="26"/>
          <w:lang w:val="en-IN"/>
        </w:rPr>
        <w:t>Token Expiry and Refresh</w:t>
      </w:r>
    </w:p>
    <w:p>
      <w:pPr>
        <w:spacing w:after="0" w:line="360" w:lineRule="auto"/>
        <w:ind w:firstLine="720"/>
        <w:rPr>
          <w:rFonts w:ascii="Times New Roman" w:hAnsi="Times New Roman" w:cs="Times New Roman"/>
          <w:b/>
          <w:bCs/>
          <w:sz w:val="26"/>
          <w:szCs w:val="26"/>
          <w:lang w:val="en-IN"/>
        </w:rPr>
      </w:pPr>
      <w:r>
        <w:rPr>
          <w:rFonts w:ascii="Times New Roman" w:hAnsi="Times New Roman" w:cs="Times New Roman"/>
          <w:b/>
          <w:bCs/>
          <w:sz w:val="26"/>
          <w:szCs w:val="26"/>
          <w:lang w:val="en-IN"/>
        </w:rPr>
        <w:t>1. Token Expiry</w:t>
      </w:r>
    </w:p>
    <w:p>
      <w:pPr>
        <w:numPr>
          <w:ilvl w:val="0"/>
          <w:numId w:val="31"/>
        </w:num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JWT tokens have an </w:t>
      </w:r>
      <w:r>
        <w:rPr>
          <w:rFonts w:ascii="Times New Roman" w:hAnsi="Times New Roman" w:cs="Times New Roman"/>
          <w:b/>
          <w:bCs/>
          <w:sz w:val="26"/>
          <w:szCs w:val="26"/>
          <w:lang w:val="en-IN"/>
        </w:rPr>
        <w:t>expiry time</w:t>
      </w:r>
      <w:r>
        <w:rPr>
          <w:rFonts w:ascii="Times New Roman" w:hAnsi="Times New Roman" w:cs="Times New Roman"/>
          <w:sz w:val="26"/>
          <w:szCs w:val="26"/>
          <w:lang w:val="en-IN"/>
        </w:rPr>
        <w:t xml:space="preserve"> (exp) set when they are created. After this time, the token becomes invalid.</w:t>
      </w:r>
    </w:p>
    <w:p>
      <w:pPr>
        <w:spacing w:after="0" w:line="360" w:lineRule="auto"/>
        <w:ind w:firstLine="720"/>
        <w:rPr>
          <w:rFonts w:ascii="Times New Roman" w:hAnsi="Times New Roman" w:cs="Times New Roman"/>
          <w:b/>
          <w:bCs/>
          <w:sz w:val="26"/>
          <w:szCs w:val="26"/>
          <w:lang w:val="en-IN"/>
        </w:rPr>
      </w:pPr>
      <w:r>
        <w:rPr>
          <w:rFonts w:ascii="Times New Roman" w:hAnsi="Times New Roman" w:cs="Times New Roman"/>
          <w:b/>
          <w:bCs/>
          <w:sz w:val="26"/>
          <w:szCs w:val="26"/>
          <w:lang w:val="en-IN"/>
        </w:rPr>
        <w:t>2. Refresh Token</w:t>
      </w:r>
    </w:p>
    <w:p>
      <w:pPr>
        <w:numPr>
          <w:ilvl w:val="0"/>
          <w:numId w:val="32"/>
        </w:num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If a user’s token expires, they can use a </w:t>
      </w:r>
      <w:r>
        <w:rPr>
          <w:rFonts w:ascii="Times New Roman" w:hAnsi="Times New Roman" w:cs="Times New Roman"/>
          <w:b/>
          <w:bCs/>
          <w:sz w:val="26"/>
          <w:szCs w:val="26"/>
          <w:lang w:val="en-IN"/>
        </w:rPr>
        <w:t>refresh token</w:t>
      </w:r>
      <w:r>
        <w:rPr>
          <w:rFonts w:ascii="Times New Roman" w:hAnsi="Times New Roman" w:cs="Times New Roman"/>
          <w:sz w:val="26"/>
          <w:szCs w:val="26"/>
          <w:lang w:val="en-IN"/>
        </w:rPr>
        <w:t xml:space="preserve"> (issued alongside the JWT) to request a new JWT without having to log in again. The refresh token has a longer expiry and can be stored in the browser.</w:t>
      </w:r>
    </w:p>
    <w:p>
      <w:pPr>
        <w:spacing w:after="0"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 xml:space="preserve">     Refresh Token Workflow</w:t>
      </w:r>
      <w:r>
        <w:rPr>
          <w:rFonts w:ascii="Times New Roman" w:hAnsi="Times New Roman" w:cs="Times New Roman"/>
          <w:sz w:val="26"/>
          <w:szCs w:val="26"/>
          <w:lang w:val="en-IN"/>
        </w:rPr>
        <w:t>:</w:t>
      </w:r>
    </w:p>
    <w:p>
      <w:pPr>
        <w:numPr>
          <w:ilvl w:val="0"/>
          <w:numId w:val="33"/>
        </w:num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When a user logs in, both a JWT and a refresh token are issued.</w:t>
      </w:r>
    </w:p>
    <w:p>
      <w:pPr>
        <w:numPr>
          <w:ilvl w:val="0"/>
          <w:numId w:val="33"/>
        </w:num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The </w:t>
      </w:r>
      <w:r>
        <w:rPr>
          <w:rFonts w:ascii="Times New Roman" w:hAnsi="Times New Roman" w:cs="Times New Roman"/>
          <w:b/>
          <w:bCs/>
          <w:sz w:val="26"/>
          <w:szCs w:val="26"/>
          <w:lang w:val="en-IN"/>
        </w:rPr>
        <w:t>JWT</w:t>
      </w:r>
      <w:r>
        <w:rPr>
          <w:rFonts w:ascii="Times New Roman" w:hAnsi="Times New Roman" w:cs="Times New Roman"/>
          <w:sz w:val="26"/>
          <w:szCs w:val="26"/>
          <w:lang w:val="en-IN"/>
        </w:rPr>
        <w:t xml:space="preserve"> is used to authenticate API requests until it expires.</w:t>
      </w:r>
    </w:p>
    <w:p>
      <w:pPr>
        <w:numPr>
          <w:ilvl w:val="0"/>
          <w:numId w:val="33"/>
        </w:num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Once the JWT expires, the frontend uses the </w:t>
      </w:r>
      <w:r>
        <w:rPr>
          <w:rFonts w:ascii="Times New Roman" w:hAnsi="Times New Roman" w:cs="Times New Roman"/>
          <w:b/>
          <w:bCs/>
          <w:sz w:val="26"/>
          <w:szCs w:val="26"/>
          <w:lang w:val="en-IN"/>
        </w:rPr>
        <w:t>refresh token</w:t>
      </w:r>
      <w:r>
        <w:rPr>
          <w:rFonts w:ascii="Times New Roman" w:hAnsi="Times New Roman" w:cs="Times New Roman"/>
          <w:sz w:val="26"/>
          <w:szCs w:val="26"/>
          <w:lang w:val="en-IN"/>
        </w:rPr>
        <w:t xml:space="preserve"> to request a new JWT from the backend.</w:t>
      </w:r>
    </w:p>
    <w:p>
      <w:pPr>
        <w:numPr>
          <w:ilvl w:val="0"/>
          <w:numId w:val="33"/>
        </w:num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The backend verifies the refresh token, and if valid, issues a new JWT.</w:t>
      </w:r>
    </w:p>
    <w:p>
      <w:pPr>
        <w:spacing w:after="0" w:line="360" w:lineRule="auto"/>
        <w:ind w:firstLine="720"/>
        <w:rPr>
          <w:rFonts w:ascii="Times New Roman" w:hAnsi="Times New Roman" w:cs="Times New Roman"/>
          <w:sz w:val="26"/>
          <w:szCs w:val="26"/>
          <w:lang w:val="en-IN"/>
        </w:rPr>
      </w:pPr>
    </w:p>
    <w:p>
      <w:pPr>
        <w:spacing w:after="0" w:line="360" w:lineRule="auto"/>
        <w:rPr>
          <w:rFonts w:ascii="Times New Roman" w:hAnsi="Times New Roman" w:cs="Times New Roman"/>
          <w:b/>
          <w:bCs/>
          <w:sz w:val="26"/>
          <w:szCs w:val="26"/>
          <w:lang w:val="en-IN"/>
        </w:rPr>
      </w:pPr>
      <w:r>
        <w:rPr>
          <w:rFonts w:ascii="Times New Roman" w:hAnsi="Times New Roman" w:cs="Times New Roman"/>
          <w:b/>
          <w:bCs/>
          <w:sz w:val="26"/>
          <w:szCs w:val="26"/>
          <w:lang w:val="en-IN"/>
        </w:rPr>
        <w:t xml:space="preserve">     Session Management:</w:t>
      </w:r>
    </w:p>
    <w:p>
      <w:pPr>
        <w:numPr>
          <w:ilvl w:val="0"/>
          <w:numId w:val="34"/>
        </w:num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For this system, </w:t>
      </w:r>
      <w:r>
        <w:rPr>
          <w:rFonts w:ascii="Times New Roman" w:hAnsi="Times New Roman" w:cs="Times New Roman"/>
          <w:b/>
          <w:bCs/>
          <w:sz w:val="26"/>
          <w:szCs w:val="26"/>
          <w:lang w:val="en-IN"/>
        </w:rPr>
        <w:t>sessions are not directly used</w:t>
      </w:r>
      <w:r>
        <w:rPr>
          <w:rFonts w:ascii="Times New Roman" w:hAnsi="Times New Roman" w:cs="Times New Roman"/>
          <w:sz w:val="26"/>
          <w:szCs w:val="26"/>
          <w:lang w:val="en-IN"/>
        </w:rPr>
        <w:t xml:space="preserve"> (because JWTs are stateless), but an optional session-based authentication method could be used in combination with JWT for added security (e.g., storing the JWT in a session cookie).</w:t>
      </w:r>
    </w:p>
    <w:p>
      <w:pPr>
        <w:numPr>
          <w:ilvl w:val="0"/>
          <w:numId w:val="34"/>
        </w:num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If session management were to be added:</w:t>
      </w:r>
    </w:p>
    <w:p>
      <w:pPr>
        <w:numPr>
          <w:ilvl w:val="1"/>
          <w:numId w:val="34"/>
        </w:num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A </w:t>
      </w:r>
      <w:r>
        <w:rPr>
          <w:rFonts w:ascii="Times New Roman" w:hAnsi="Times New Roman" w:cs="Times New Roman"/>
          <w:b/>
          <w:bCs/>
          <w:sz w:val="26"/>
          <w:szCs w:val="26"/>
          <w:lang w:val="en-IN"/>
        </w:rPr>
        <w:t>session ID</w:t>
      </w:r>
      <w:r>
        <w:rPr>
          <w:rFonts w:ascii="Times New Roman" w:hAnsi="Times New Roman" w:cs="Times New Roman"/>
          <w:sz w:val="26"/>
          <w:szCs w:val="26"/>
          <w:lang w:val="en-IN"/>
        </w:rPr>
        <w:t xml:space="preserve"> would be stored on the server and associated with the user’s JWT.</w:t>
      </w:r>
    </w:p>
    <w:p>
      <w:pPr>
        <w:numPr>
          <w:ilvl w:val="1"/>
          <w:numId w:val="34"/>
        </w:num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The session ID would be stored in a cookie, and the server would use it to manage the user’s authenticated session.</w:t>
      </w:r>
    </w:p>
    <w:p>
      <w:p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  </w:t>
      </w:r>
    </w:p>
    <w:p>
      <w:pPr>
        <w:spacing w:after="0" w:line="360" w:lineRule="auto"/>
        <w:rPr>
          <w:rFonts w:ascii="Times New Roman" w:hAnsi="Times New Roman" w:cs="Times New Roman"/>
          <w:sz w:val="26"/>
          <w:szCs w:val="26"/>
          <w:lang w:val="en-IN"/>
        </w:rPr>
      </w:pPr>
    </w:p>
    <w:p>
      <w:pPr>
        <w:spacing w:after="0" w:line="360" w:lineRule="auto"/>
        <w:rPr>
          <w:rFonts w:ascii="Times New Roman" w:hAnsi="Times New Roman" w:cs="Times New Roman"/>
          <w:b/>
          <w:bCs/>
          <w:sz w:val="26"/>
          <w:szCs w:val="26"/>
          <w:lang w:val="en-IN"/>
        </w:rPr>
      </w:pPr>
      <w:r>
        <w:rPr>
          <w:rFonts w:ascii="Times New Roman" w:hAnsi="Times New Roman" w:cs="Times New Roman"/>
          <w:sz w:val="26"/>
          <w:szCs w:val="26"/>
          <w:lang w:val="en-IN"/>
        </w:rPr>
        <w:t xml:space="preserve">   </w:t>
      </w:r>
      <w:r>
        <w:rPr>
          <w:rFonts w:ascii="Times New Roman" w:hAnsi="Times New Roman" w:cs="Times New Roman"/>
          <w:b/>
          <w:bCs/>
          <w:sz w:val="26"/>
          <w:szCs w:val="26"/>
          <w:lang w:val="en-IN"/>
        </w:rPr>
        <w:t>Security Considerations:</w:t>
      </w:r>
    </w:p>
    <w:p>
      <w:pPr>
        <w:numPr>
          <w:ilvl w:val="0"/>
          <w:numId w:val="35"/>
        </w:numPr>
        <w:spacing w:after="0"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Password Hashing</w:t>
      </w:r>
      <w:r>
        <w:rPr>
          <w:rFonts w:ascii="Times New Roman" w:hAnsi="Times New Roman" w:cs="Times New Roman"/>
          <w:sz w:val="26"/>
          <w:szCs w:val="26"/>
          <w:lang w:val="en-IN"/>
        </w:rPr>
        <w:t xml:space="preserve">: Use a strong hashing algorithm like </w:t>
      </w:r>
      <w:r>
        <w:rPr>
          <w:rFonts w:ascii="Times New Roman" w:hAnsi="Times New Roman" w:cs="Times New Roman"/>
          <w:b/>
          <w:bCs/>
          <w:sz w:val="26"/>
          <w:szCs w:val="26"/>
          <w:lang w:val="en-IN"/>
        </w:rPr>
        <w:t>bcrypt</w:t>
      </w:r>
      <w:r>
        <w:rPr>
          <w:rFonts w:ascii="Times New Roman" w:hAnsi="Times New Roman" w:cs="Times New Roman"/>
          <w:sz w:val="26"/>
          <w:szCs w:val="26"/>
          <w:lang w:val="en-IN"/>
        </w:rPr>
        <w:t xml:space="preserve"> to securely store passwords.</w:t>
      </w:r>
    </w:p>
    <w:p>
      <w:pPr>
        <w:numPr>
          <w:ilvl w:val="0"/>
          <w:numId w:val="35"/>
        </w:numPr>
        <w:spacing w:after="0"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HTTPS</w:t>
      </w:r>
      <w:r>
        <w:rPr>
          <w:rFonts w:ascii="Times New Roman" w:hAnsi="Times New Roman" w:cs="Times New Roman"/>
          <w:sz w:val="26"/>
          <w:szCs w:val="26"/>
          <w:lang w:val="en-IN"/>
        </w:rPr>
        <w:t xml:space="preserve">: Always use </w:t>
      </w:r>
      <w:r>
        <w:rPr>
          <w:rFonts w:ascii="Times New Roman" w:hAnsi="Times New Roman" w:cs="Times New Roman"/>
          <w:b/>
          <w:bCs/>
          <w:sz w:val="26"/>
          <w:szCs w:val="26"/>
          <w:lang w:val="en-IN"/>
        </w:rPr>
        <w:t>HTTPS</w:t>
      </w:r>
      <w:r>
        <w:rPr>
          <w:rFonts w:ascii="Times New Roman" w:hAnsi="Times New Roman" w:cs="Times New Roman"/>
          <w:sz w:val="26"/>
          <w:szCs w:val="26"/>
          <w:lang w:val="en-IN"/>
        </w:rPr>
        <w:t xml:space="preserve"> to protect tokens and other sensitive data in transit.</w:t>
      </w:r>
    </w:p>
    <w:p>
      <w:pPr>
        <w:numPr>
          <w:ilvl w:val="0"/>
          <w:numId w:val="35"/>
        </w:numPr>
        <w:spacing w:after="0"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JWT Storage</w:t>
      </w:r>
      <w:r>
        <w:rPr>
          <w:rFonts w:ascii="Times New Roman" w:hAnsi="Times New Roman" w:cs="Times New Roman"/>
          <w:sz w:val="26"/>
          <w:szCs w:val="26"/>
          <w:lang w:val="en-IN"/>
        </w:rPr>
        <w:t xml:space="preserve">: Store JWTs securely in </w:t>
      </w:r>
      <w:r>
        <w:rPr>
          <w:rFonts w:ascii="Times New Roman" w:hAnsi="Times New Roman" w:cs="Times New Roman"/>
          <w:b/>
          <w:bCs/>
          <w:sz w:val="26"/>
          <w:szCs w:val="26"/>
          <w:lang w:val="en-IN"/>
        </w:rPr>
        <w:t>localStorage</w:t>
      </w:r>
      <w:r>
        <w:rPr>
          <w:rFonts w:ascii="Times New Roman" w:hAnsi="Times New Roman" w:cs="Times New Roman"/>
          <w:sz w:val="26"/>
          <w:szCs w:val="26"/>
          <w:lang w:val="en-IN"/>
        </w:rPr>
        <w:t xml:space="preserve"> or </w:t>
      </w:r>
      <w:r>
        <w:rPr>
          <w:rFonts w:ascii="Times New Roman" w:hAnsi="Times New Roman" w:cs="Times New Roman"/>
          <w:b/>
          <w:bCs/>
          <w:sz w:val="26"/>
          <w:szCs w:val="26"/>
          <w:lang w:val="en-IN"/>
        </w:rPr>
        <w:t>sessionStorage</w:t>
      </w:r>
      <w:r>
        <w:rPr>
          <w:rFonts w:ascii="Times New Roman" w:hAnsi="Times New Roman" w:cs="Times New Roman"/>
          <w:sz w:val="26"/>
          <w:szCs w:val="26"/>
          <w:lang w:val="en-IN"/>
        </w:rPr>
        <w:t xml:space="preserve">. Avoid storing them in regular cookies unless using </w:t>
      </w:r>
      <w:r>
        <w:rPr>
          <w:rFonts w:ascii="Times New Roman" w:hAnsi="Times New Roman" w:cs="Times New Roman"/>
          <w:b/>
          <w:bCs/>
          <w:sz w:val="26"/>
          <w:szCs w:val="26"/>
          <w:lang w:val="en-IN"/>
        </w:rPr>
        <w:t>HTTP-only cookies</w:t>
      </w:r>
      <w:r>
        <w:rPr>
          <w:rFonts w:ascii="Times New Roman" w:hAnsi="Times New Roman" w:cs="Times New Roman"/>
          <w:sz w:val="26"/>
          <w:szCs w:val="26"/>
          <w:lang w:val="en-IN"/>
        </w:rPr>
        <w:t xml:space="preserve"> to prevent XSS attacks.</w:t>
      </w:r>
    </w:p>
    <w:p>
      <w:pPr>
        <w:numPr>
          <w:ilvl w:val="0"/>
          <w:numId w:val="35"/>
        </w:numPr>
        <w:spacing w:after="0"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Token Expiry</w:t>
      </w:r>
      <w:r>
        <w:rPr>
          <w:rFonts w:ascii="Times New Roman" w:hAnsi="Times New Roman" w:cs="Times New Roman"/>
          <w:sz w:val="26"/>
          <w:szCs w:val="26"/>
          <w:lang w:val="en-IN"/>
        </w:rPr>
        <w:t>: JWT tokens should have a short expiry time to limit potential abuse.</w:t>
      </w:r>
    </w:p>
    <w:p>
      <w:pPr>
        <w:numPr>
          <w:ilvl w:val="0"/>
          <w:numId w:val="35"/>
        </w:numPr>
        <w:spacing w:after="0"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Refresh Tokens</w:t>
      </w:r>
      <w:r>
        <w:rPr>
          <w:rFonts w:ascii="Times New Roman" w:hAnsi="Times New Roman" w:cs="Times New Roman"/>
          <w:sz w:val="26"/>
          <w:szCs w:val="26"/>
          <w:lang w:val="en-IN"/>
        </w:rPr>
        <w:t>: Refresh tokens should be stored securely, and care should be taken to prevent abuse by using proper validation and rotating tokens.</w:t>
      </w:r>
    </w:p>
    <w:p>
      <w:pPr>
        <w:spacing w:after="0" w:line="360" w:lineRule="auto"/>
        <w:ind w:firstLine="720"/>
        <w:rPr>
          <w:rFonts w:ascii="Times New Roman" w:hAnsi="Times New Roman" w:cs="Times New Roman"/>
          <w:sz w:val="26"/>
          <w:szCs w:val="26"/>
          <w:lang w:val="en-IN"/>
        </w:rPr>
      </w:pPr>
    </w:p>
    <w:p>
      <w:pPr>
        <w:spacing w:after="0" w:line="360" w:lineRule="auto"/>
        <w:ind w:firstLine="720"/>
        <w:rPr>
          <w:rFonts w:ascii="Times New Roman" w:hAnsi="Times New Roman" w:cs="Times New Roman"/>
          <w:b/>
          <w:bCs/>
          <w:sz w:val="26"/>
          <w:szCs w:val="26"/>
          <w:lang w:val="en-IN"/>
        </w:rPr>
      </w:pPr>
      <w:r>
        <w:rPr>
          <w:rFonts w:ascii="Times New Roman" w:hAnsi="Times New Roman" w:cs="Times New Roman"/>
          <w:b/>
          <w:bCs/>
          <w:sz w:val="26"/>
          <w:szCs w:val="26"/>
          <w:lang w:val="en-IN"/>
        </w:rPr>
        <w:t>Authentication and Authorization Flow Summary</w:t>
      </w:r>
    </w:p>
    <w:p>
      <w:pPr>
        <w:numPr>
          <w:ilvl w:val="0"/>
          <w:numId w:val="36"/>
        </w:numPr>
        <w:spacing w:after="0"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User Registration</w:t>
      </w:r>
      <w:r>
        <w:rPr>
          <w:rFonts w:ascii="Times New Roman" w:hAnsi="Times New Roman" w:cs="Times New Roman"/>
          <w:sz w:val="26"/>
          <w:szCs w:val="26"/>
          <w:lang w:val="en-IN"/>
        </w:rPr>
        <w:t>:</w:t>
      </w:r>
    </w:p>
    <w:p>
      <w:pPr>
        <w:numPr>
          <w:ilvl w:val="1"/>
          <w:numId w:val="36"/>
        </w:num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User provides their information (email, password) and is registered. Passwords are hashed, and a new user is saved.</w:t>
      </w:r>
    </w:p>
    <w:p>
      <w:pPr>
        <w:numPr>
          <w:ilvl w:val="0"/>
          <w:numId w:val="36"/>
        </w:numPr>
        <w:spacing w:after="0"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Login</w:t>
      </w:r>
      <w:r>
        <w:rPr>
          <w:rFonts w:ascii="Times New Roman" w:hAnsi="Times New Roman" w:cs="Times New Roman"/>
          <w:sz w:val="26"/>
          <w:szCs w:val="26"/>
          <w:lang w:val="en-IN"/>
        </w:rPr>
        <w:t>:</w:t>
      </w:r>
    </w:p>
    <w:p>
      <w:pPr>
        <w:numPr>
          <w:ilvl w:val="1"/>
          <w:numId w:val="36"/>
        </w:num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User logs in by providing their email and password. The system validates the credentials and generates a JWT token with the user's role and other details.</w:t>
      </w:r>
    </w:p>
    <w:p>
      <w:pPr>
        <w:numPr>
          <w:ilvl w:val="0"/>
          <w:numId w:val="36"/>
        </w:numPr>
        <w:spacing w:after="0"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JWT Token</w:t>
      </w:r>
      <w:r>
        <w:rPr>
          <w:rFonts w:ascii="Times New Roman" w:hAnsi="Times New Roman" w:cs="Times New Roman"/>
          <w:sz w:val="26"/>
          <w:szCs w:val="26"/>
          <w:lang w:val="en-IN"/>
        </w:rPr>
        <w:t>:</w:t>
      </w:r>
    </w:p>
    <w:p>
      <w:pPr>
        <w:numPr>
          <w:ilvl w:val="1"/>
          <w:numId w:val="36"/>
        </w:num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The frontend stores the JWT token and includes it in the Authorization header of future API requests.</w:t>
      </w:r>
    </w:p>
    <w:p>
      <w:pPr>
        <w:numPr>
          <w:ilvl w:val="0"/>
          <w:numId w:val="36"/>
        </w:numPr>
        <w:spacing w:after="0"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Authorization</w:t>
      </w:r>
      <w:r>
        <w:rPr>
          <w:rFonts w:ascii="Times New Roman" w:hAnsi="Times New Roman" w:cs="Times New Roman"/>
          <w:sz w:val="26"/>
          <w:szCs w:val="26"/>
          <w:lang w:val="en-IN"/>
        </w:rPr>
        <w:t>:</w:t>
      </w:r>
    </w:p>
    <w:p>
      <w:pPr>
        <w:numPr>
          <w:ilvl w:val="1"/>
          <w:numId w:val="36"/>
        </w:num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Backend checks the role of the user using the JWT token to ensure the user has access to the requested route.</w:t>
      </w:r>
    </w:p>
    <w:p>
      <w:pPr>
        <w:numPr>
          <w:ilvl w:val="0"/>
          <w:numId w:val="36"/>
        </w:numPr>
        <w:spacing w:after="0"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Token Expiry &amp; Refresh</w:t>
      </w:r>
      <w:r>
        <w:rPr>
          <w:rFonts w:ascii="Times New Roman" w:hAnsi="Times New Roman" w:cs="Times New Roman"/>
          <w:sz w:val="26"/>
          <w:szCs w:val="26"/>
          <w:lang w:val="en-IN"/>
        </w:rPr>
        <w:t>:</w:t>
      </w:r>
    </w:p>
    <w:p>
      <w:pPr>
        <w:numPr>
          <w:ilvl w:val="1"/>
          <w:numId w:val="36"/>
        </w:numPr>
        <w:spacing w:after="0" w:line="360" w:lineRule="auto"/>
        <w:rPr>
          <w:rFonts w:ascii="Times New Roman" w:hAnsi="Times New Roman" w:cs="Times New Roman"/>
          <w:sz w:val="26"/>
          <w:szCs w:val="26"/>
          <w:lang w:val="en-IN"/>
        </w:rPr>
      </w:pPr>
      <w:r>
        <w:rPr>
          <w:rFonts w:ascii="Times New Roman" w:hAnsi="Times New Roman" w:cs="Times New Roman"/>
          <w:sz w:val="26"/>
          <w:szCs w:val="26"/>
          <w:lang w:val="en-IN"/>
        </w:rPr>
        <w:t>When the JWT expires, the frontend uses a refresh token to get a new JWT without requiring the user to log in again.</w:t>
      </w:r>
    </w:p>
    <w:p>
      <w:pPr>
        <w:spacing w:line="360" w:lineRule="auto"/>
        <w:ind w:firstLine="720"/>
        <w:rPr>
          <w:rFonts w:ascii="Times New Roman" w:hAnsi="Times New Roman" w:cs="Times New Roman"/>
          <w:sz w:val="26"/>
          <w:szCs w:val="26"/>
          <w:lang w:val="en-IN"/>
        </w:rPr>
      </w:pPr>
    </w:p>
    <w:p>
      <w:pPr>
        <w:rPr>
          <w:rFonts w:ascii="Times New Roman" w:hAnsi="Times New Roman" w:cs="Times New Roman"/>
          <w:sz w:val="26"/>
          <w:szCs w:val="26"/>
          <w:lang w:val="en-IN"/>
        </w:rPr>
      </w:pPr>
      <w:r>
        <w:rPr>
          <w:rFonts w:ascii="Times New Roman" w:hAnsi="Times New Roman" w:cs="Times New Roman"/>
          <w:sz w:val="26"/>
          <w:szCs w:val="26"/>
          <w:lang w:val="en-IN"/>
        </w:rPr>
        <w:br w:type="page"/>
      </w:r>
    </w:p>
    <w:p>
      <w:pPr>
        <w:spacing w:line="360" w:lineRule="auto"/>
        <w:ind w:firstLine="720"/>
        <w:rPr>
          <w:rFonts w:ascii="Times New Roman" w:hAnsi="Times New Roman" w:cs="Times New Roman"/>
          <w:b/>
          <w:bCs/>
          <w:color w:val="000000"/>
          <w:sz w:val="36"/>
          <w:szCs w:val="36"/>
          <w:u w:val="single"/>
        </w:rPr>
      </w:pPr>
      <w:r>
        <w:rPr>
          <w:rFonts w:ascii="Times New Roman" w:hAnsi="Times New Roman" w:cs="Times New Roman"/>
          <w:b/>
          <w:bCs/>
          <w:color w:val="000000"/>
          <w:sz w:val="36"/>
          <w:szCs w:val="36"/>
          <w:u w:val="single"/>
        </w:rPr>
        <w:t>User Interface</w:t>
      </w:r>
    </w:p>
    <w:p>
      <w:pPr>
        <w:spacing w:line="360" w:lineRule="auto"/>
        <w:ind w:firstLine="720"/>
        <w:rPr>
          <w:rFonts w:ascii="Times New Roman" w:hAnsi="Times New Roman" w:cs="Times New Roman"/>
          <w:sz w:val="26"/>
          <w:szCs w:val="26"/>
          <w:lang w:val="en-IN"/>
        </w:rPr>
      </w:pPr>
      <w:r>
        <w:rPr>
          <w:rFonts w:ascii="Times New Roman" w:hAnsi="Times New Roman" w:cs="Times New Roman"/>
          <w:sz w:val="26"/>
          <w:szCs w:val="26"/>
          <w:lang w:val="en-IN"/>
        </w:rPr>
        <w:t xml:space="preserve">The </w:t>
      </w:r>
      <w:r>
        <w:rPr>
          <w:rFonts w:ascii="Times New Roman" w:hAnsi="Times New Roman" w:cs="Times New Roman"/>
          <w:b/>
          <w:bCs/>
          <w:sz w:val="26"/>
          <w:szCs w:val="26"/>
          <w:lang w:val="en-IN"/>
        </w:rPr>
        <w:t>Online Complaint Registration and Management System</w:t>
      </w:r>
      <w:r>
        <w:rPr>
          <w:rFonts w:ascii="Times New Roman" w:hAnsi="Times New Roman" w:cs="Times New Roman"/>
          <w:sz w:val="26"/>
          <w:szCs w:val="26"/>
          <w:lang w:val="en-IN"/>
        </w:rPr>
        <w:t xml:space="preserve"> has a well-designed and user-friendly interface, ensuring seamless navigation for users, agents, and administrators. Below are the major sections of the UI with descriptions:</w:t>
      </w:r>
    </w:p>
    <w:p>
      <w:pPr>
        <w:spacing w:line="360" w:lineRule="auto"/>
        <w:ind w:firstLine="720"/>
        <w:rPr>
          <w:rFonts w:ascii="Times New Roman" w:hAnsi="Times New Roman" w:cs="Times New Roman"/>
          <w:b/>
          <w:bCs/>
          <w:sz w:val="26"/>
          <w:szCs w:val="26"/>
          <w:lang w:val="en-IN"/>
        </w:rPr>
      </w:pPr>
      <w:r>
        <w:rPr>
          <w:rFonts w:ascii="Times New Roman" w:hAnsi="Times New Roman" w:cs="Times New Roman"/>
          <w:b/>
          <w:bCs/>
          <w:sz w:val="26"/>
          <w:szCs w:val="26"/>
          <w:lang w:val="en-IN"/>
        </w:rPr>
        <w:t>1. Login Page</w:t>
      </w:r>
    </w:p>
    <w:p>
      <w:pPr>
        <w:numPr>
          <w:ilvl w:val="0"/>
          <w:numId w:val="37"/>
        </w:numPr>
        <w:spacing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Purpose:</w:t>
      </w:r>
      <w:r>
        <w:rPr>
          <w:rFonts w:ascii="Times New Roman" w:hAnsi="Times New Roman" w:cs="Times New Roman"/>
          <w:sz w:val="26"/>
          <w:szCs w:val="26"/>
          <w:lang w:val="en-IN"/>
        </w:rPr>
        <w:t xml:space="preserve"> Allows users, agents, and admins to authenticate themselves using their credentials.</w:t>
      </w:r>
    </w:p>
    <w:p>
      <w:pPr>
        <w:numPr>
          <w:ilvl w:val="0"/>
          <w:numId w:val="37"/>
        </w:numPr>
        <w:spacing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Features:</w:t>
      </w:r>
    </w:p>
    <w:p>
      <w:pPr>
        <w:numPr>
          <w:ilvl w:val="1"/>
          <w:numId w:val="37"/>
        </w:numPr>
        <w:spacing w:line="360" w:lineRule="auto"/>
        <w:rPr>
          <w:rFonts w:ascii="Times New Roman" w:hAnsi="Times New Roman" w:cs="Times New Roman"/>
          <w:sz w:val="26"/>
          <w:szCs w:val="26"/>
          <w:lang w:val="en-IN"/>
        </w:rPr>
      </w:pPr>
      <w:r>
        <w:rPr>
          <w:rFonts w:ascii="Times New Roman" w:hAnsi="Times New Roman" w:cs="Times New Roman"/>
          <w:sz w:val="26"/>
          <w:szCs w:val="26"/>
          <w:lang w:val="en-IN"/>
        </w:rPr>
        <w:t>Email and password fields.</w:t>
      </w:r>
    </w:p>
    <w:p>
      <w:pPr>
        <w:numPr>
          <w:ilvl w:val="1"/>
          <w:numId w:val="37"/>
        </w:numPr>
        <w:spacing w:line="360" w:lineRule="auto"/>
        <w:rPr>
          <w:rFonts w:ascii="Times New Roman" w:hAnsi="Times New Roman" w:cs="Times New Roman"/>
          <w:sz w:val="26"/>
          <w:szCs w:val="26"/>
          <w:lang w:val="en-IN"/>
        </w:rPr>
      </w:pPr>
      <w:r>
        <w:rPr>
          <w:rFonts w:ascii="Times New Roman" w:hAnsi="Times New Roman" w:cs="Times New Roman"/>
          <w:sz w:val="26"/>
          <w:szCs w:val="26"/>
          <w:lang w:val="en-IN"/>
        </w:rPr>
        <w:t>"Forgot Password" link for recovery.</w:t>
      </w:r>
    </w:p>
    <w:p>
      <w:pPr>
        <w:numPr>
          <w:ilvl w:val="1"/>
          <w:numId w:val="37"/>
        </w:numPr>
        <w:spacing w:line="360" w:lineRule="auto"/>
        <w:rPr>
          <w:rFonts w:ascii="Times New Roman" w:hAnsi="Times New Roman" w:cs="Times New Roman"/>
          <w:sz w:val="26"/>
          <w:szCs w:val="26"/>
          <w:lang w:val="en-IN"/>
        </w:rPr>
      </w:pPr>
      <w:r>
        <w:rPr>
          <w:rFonts w:ascii="Times New Roman" w:hAnsi="Times New Roman" w:cs="Times New Roman"/>
          <w:sz w:val="26"/>
          <w:szCs w:val="26"/>
          <w:lang w:val="en-IN"/>
        </w:rPr>
        <w:t>"Sign Up" option for new users.</w:t>
      </w:r>
    </w:p>
    <w:p>
      <w:pPr>
        <w:numPr>
          <w:ilvl w:val="0"/>
          <w:numId w:val="37"/>
        </w:numPr>
        <w:spacing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Design:</w:t>
      </w:r>
      <w:r>
        <w:rPr>
          <w:rFonts w:ascii="Times New Roman" w:hAnsi="Times New Roman" w:cs="Times New Roman"/>
          <w:sz w:val="26"/>
          <w:szCs w:val="26"/>
          <w:lang w:val="en-IN"/>
        </w:rPr>
        <w:t xml:space="preserve"> A clean and responsive layout using Material-UI components.</w:t>
      </w:r>
    </w:p>
    <w:p>
      <w:pPr>
        <w:spacing w:line="360" w:lineRule="auto"/>
        <w:rPr>
          <w:rFonts w:ascii="Times New Roman" w:hAnsi="Times New Roman" w:cs="Times New Roman"/>
          <w:b/>
          <w:bCs/>
          <w:sz w:val="26"/>
          <w:szCs w:val="26"/>
          <w:lang w:val="en-IN"/>
        </w:rPr>
      </w:pPr>
      <w:r>
        <w:rPr>
          <w:rFonts w:ascii="Times New Roman" w:hAnsi="Times New Roman" w:cs="Times New Roman"/>
          <w:sz w:val="26"/>
          <w:szCs w:val="26"/>
          <w:lang w:val="en-IN"/>
        </w:rPr>
        <w:t xml:space="preserve">    </w:t>
      </w:r>
      <w:r>
        <w:rPr>
          <w:rFonts w:ascii="Times New Roman" w:hAnsi="Times New Roman" w:cs="Times New Roman"/>
          <w:b/>
          <w:bCs/>
          <w:sz w:val="26"/>
          <w:szCs w:val="26"/>
          <w:lang w:val="en-IN"/>
        </w:rPr>
        <w:t>2. Registration Page</w:t>
      </w:r>
    </w:p>
    <w:p>
      <w:pPr>
        <w:numPr>
          <w:ilvl w:val="0"/>
          <w:numId w:val="38"/>
        </w:numPr>
        <w:spacing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Purpose:</w:t>
      </w:r>
      <w:r>
        <w:rPr>
          <w:rFonts w:ascii="Times New Roman" w:hAnsi="Times New Roman" w:cs="Times New Roman"/>
          <w:sz w:val="26"/>
          <w:szCs w:val="26"/>
          <w:lang w:val="en-IN"/>
        </w:rPr>
        <w:t xml:space="preserve"> Enables new users to register on the platform.</w:t>
      </w:r>
    </w:p>
    <w:p>
      <w:pPr>
        <w:numPr>
          <w:ilvl w:val="0"/>
          <w:numId w:val="38"/>
        </w:numPr>
        <w:spacing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Features:</w:t>
      </w:r>
    </w:p>
    <w:p>
      <w:pPr>
        <w:numPr>
          <w:ilvl w:val="1"/>
          <w:numId w:val="38"/>
        </w:numPr>
        <w:spacing w:line="360" w:lineRule="auto"/>
        <w:rPr>
          <w:rFonts w:ascii="Times New Roman" w:hAnsi="Times New Roman" w:cs="Times New Roman"/>
          <w:sz w:val="26"/>
          <w:szCs w:val="26"/>
          <w:lang w:val="en-IN"/>
        </w:rPr>
      </w:pPr>
      <w:r>
        <w:rPr>
          <w:rFonts w:ascii="Times New Roman" w:hAnsi="Times New Roman" w:cs="Times New Roman"/>
          <w:sz w:val="26"/>
          <w:szCs w:val="26"/>
          <w:lang w:val="en-IN"/>
        </w:rPr>
        <w:t>Input fields for name, email, password, and contact details.</w:t>
      </w:r>
    </w:p>
    <w:p>
      <w:pPr>
        <w:numPr>
          <w:ilvl w:val="1"/>
          <w:numId w:val="38"/>
        </w:numPr>
        <w:spacing w:line="360" w:lineRule="auto"/>
        <w:rPr>
          <w:rFonts w:ascii="Times New Roman" w:hAnsi="Times New Roman" w:cs="Times New Roman"/>
          <w:sz w:val="26"/>
          <w:szCs w:val="26"/>
          <w:lang w:val="en-IN"/>
        </w:rPr>
      </w:pPr>
      <w:r>
        <w:rPr>
          <w:rFonts w:ascii="Times New Roman" w:hAnsi="Times New Roman" w:cs="Times New Roman"/>
          <w:sz w:val="26"/>
          <w:szCs w:val="26"/>
          <w:lang w:val="en-IN"/>
        </w:rPr>
        <w:t>Validation messages for incorrect or missing input.</w:t>
      </w:r>
    </w:p>
    <w:p>
      <w:pPr>
        <w:numPr>
          <w:ilvl w:val="1"/>
          <w:numId w:val="38"/>
        </w:numPr>
        <w:spacing w:line="360" w:lineRule="auto"/>
        <w:rPr>
          <w:rFonts w:ascii="Times New Roman" w:hAnsi="Times New Roman" w:cs="Times New Roman"/>
          <w:sz w:val="26"/>
          <w:szCs w:val="26"/>
          <w:lang w:val="en-IN"/>
        </w:rPr>
      </w:pPr>
      <w:r>
        <w:rPr>
          <w:rFonts w:ascii="Times New Roman" w:hAnsi="Times New Roman" w:cs="Times New Roman"/>
          <w:sz w:val="26"/>
          <w:szCs w:val="26"/>
          <w:lang w:val="en-IN"/>
        </w:rPr>
        <w:t>Terms and Conditions checkbox.</w:t>
      </w:r>
    </w:p>
    <w:p>
      <w:pPr>
        <w:spacing w:line="360" w:lineRule="auto"/>
        <w:rPr>
          <w:rFonts w:ascii="Times New Roman" w:hAnsi="Times New Roman" w:cs="Times New Roman"/>
          <w:b/>
          <w:bCs/>
          <w:sz w:val="26"/>
          <w:szCs w:val="26"/>
          <w:lang w:val="en-IN"/>
        </w:rPr>
      </w:pPr>
      <w:r>
        <w:rPr>
          <w:rFonts w:ascii="Times New Roman" w:hAnsi="Times New Roman" w:cs="Times New Roman"/>
          <w:b/>
          <w:bCs/>
          <w:sz w:val="26"/>
          <w:szCs w:val="26"/>
          <w:lang w:val="en-IN"/>
        </w:rPr>
        <w:t>3. User Dashboard</w:t>
      </w:r>
    </w:p>
    <w:p>
      <w:pPr>
        <w:numPr>
          <w:ilvl w:val="0"/>
          <w:numId w:val="39"/>
        </w:numPr>
        <w:spacing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Purpose:</w:t>
      </w:r>
      <w:r>
        <w:rPr>
          <w:rFonts w:ascii="Times New Roman" w:hAnsi="Times New Roman" w:cs="Times New Roman"/>
          <w:sz w:val="26"/>
          <w:szCs w:val="26"/>
          <w:lang w:val="en-IN"/>
        </w:rPr>
        <w:t xml:space="preserve"> Displays complaint details and allows users to interact with the system.</w:t>
      </w:r>
    </w:p>
    <w:p>
      <w:pPr>
        <w:numPr>
          <w:ilvl w:val="0"/>
          <w:numId w:val="39"/>
        </w:numPr>
        <w:spacing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Features:</w:t>
      </w:r>
    </w:p>
    <w:p>
      <w:pPr>
        <w:numPr>
          <w:ilvl w:val="1"/>
          <w:numId w:val="39"/>
        </w:numPr>
        <w:spacing w:line="360" w:lineRule="auto"/>
        <w:rPr>
          <w:rFonts w:ascii="Times New Roman" w:hAnsi="Times New Roman" w:cs="Times New Roman"/>
          <w:sz w:val="26"/>
          <w:szCs w:val="26"/>
          <w:lang w:val="en-IN"/>
        </w:rPr>
      </w:pPr>
      <w:r>
        <w:rPr>
          <w:rFonts w:ascii="Times New Roman" w:hAnsi="Times New Roman" w:cs="Times New Roman"/>
          <w:sz w:val="26"/>
          <w:szCs w:val="26"/>
          <w:lang w:val="en-IN"/>
        </w:rPr>
        <w:t>View the status of registered complaints.</w:t>
      </w:r>
    </w:p>
    <w:p>
      <w:pPr>
        <w:numPr>
          <w:ilvl w:val="1"/>
          <w:numId w:val="39"/>
        </w:numPr>
        <w:spacing w:line="360" w:lineRule="auto"/>
        <w:rPr>
          <w:rFonts w:ascii="Times New Roman" w:hAnsi="Times New Roman" w:cs="Times New Roman"/>
          <w:sz w:val="26"/>
          <w:szCs w:val="26"/>
          <w:lang w:val="en-IN"/>
        </w:rPr>
      </w:pPr>
      <w:r>
        <w:rPr>
          <w:rFonts w:ascii="Times New Roman" w:hAnsi="Times New Roman" w:cs="Times New Roman"/>
          <w:sz w:val="26"/>
          <w:szCs w:val="26"/>
          <w:lang w:val="en-IN"/>
        </w:rPr>
        <w:t>Submit a new complaint with an easy-to-use form.</w:t>
      </w:r>
    </w:p>
    <w:p>
      <w:pPr>
        <w:spacing w:line="360" w:lineRule="auto"/>
        <w:rPr>
          <w:rFonts w:ascii="Times New Roman" w:hAnsi="Times New Roman" w:cs="Times New Roman"/>
          <w:b/>
          <w:bCs/>
          <w:sz w:val="26"/>
          <w:szCs w:val="26"/>
          <w:lang w:val="en-IN"/>
        </w:rPr>
      </w:pPr>
      <w:r>
        <w:rPr>
          <w:rFonts w:ascii="Times New Roman" w:hAnsi="Times New Roman" w:cs="Times New Roman"/>
          <w:b/>
          <w:bCs/>
          <w:sz w:val="26"/>
          <w:szCs w:val="26"/>
          <w:lang w:val="en-IN"/>
        </w:rPr>
        <w:t>4.Admin Dashboard</w:t>
      </w:r>
    </w:p>
    <w:p>
      <w:pPr>
        <w:numPr>
          <w:ilvl w:val="0"/>
          <w:numId w:val="40"/>
        </w:numPr>
        <w:spacing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Purpose:</w:t>
      </w:r>
      <w:r>
        <w:rPr>
          <w:rFonts w:ascii="Times New Roman" w:hAnsi="Times New Roman" w:cs="Times New Roman"/>
          <w:sz w:val="26"/>
          <w:szCs w:val="26"/>
          <w:lang w:val="en-IN"/>
        </w:rPr>
        <w:t xml:space="preserve"> Provides an overview of all system activities for administrators.</w:t>
      </w:r>
    </w:p>
    <w:p>
      <w:pPr>
        <w:numPr>
          <w:ilvl w:val="0"/>
          <w:numId w:val="40"/>
        </w:numPr>
        <w:spacing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Features:</w:t>
      </w:r>
    </w:p>
    <w:p>
      <w:pPr>
        <w:numPr>
          <w:ilvl w:val="1"/>
          <w:numId w:val="40"/>
        </w:numPr>
        <w:spacing w:line="360" w:lineRule="auto"/>
        <w:rPr>
          <w:rFonts w:ascii="Times New Roman" w:hAnsi="Times New Roman" w:cs="Times New Roman"/>
          <w:sz w:val="26"/>
          <w:szCs w:val="26"/>
          <w:lang w:val="en-IN"/>
        </w:rPr>
      </w:pPr>
      <w:r>
        <w:rPr>
          <w:rFonts w:ascii="Times New Roman" w:hAnsi="Times New Roman" w:cs="Times New Roman"/>
          <w:sz w:val="26"/>
          <w:szCs w:val="26"/>
          <w:lang w:val="en-IN"/>
        </w:rPr>
        <w:t>List of all registered complaints with their statuses.</w:t>
      </w:r>
    </w:p>
    <w:p>
      <w:pPr>
        <w:numPr>
          <w:ilvl w:val="1"/>
          <w:numId w:val="40"/>
        </w:numPr>
        <w:spacing w:line="360" w:lineRule="auto"/>
        <w:rPr>
          <w:rFonts w:ascii="Times New Roman" w:hAnsi="Times New Roman" w:cs="Times New Roman"/>
          <w:sz w:val="26"/>
          <w:szCs w:val="26"/>
          <w:lang w:val="en-IN"/>
        </w:rPr>
      </w:pPr>
      <w:r>
        <w:rPr>
          <w:rFonts w:ascii="Times New Roman" w:hAnsi="Times New Roman" w:cs="Times New Roman"/>
          <w:sz w:val="26"/>
          <w:szCs w:val="26"/>
          <w:lang w:val="en-IN"/>
        </w:rPr>
        <w:t>User and agent management tools.</w:t>
      </w:r>
    </w:p>
    <w:p>
      <w:pPr>
        <w:numPr>
          <w:ilvl w:val="1"/>
          <w:numId w:val="40"/>
        </w:numPr>
        <w:spacing w:line="360" w:lineRule="auto"/>
        <w:rPr>
          <w:rFonts w:ascii="Times New Roman" w:hAnsi="Times New Roman" w:cs="Times New Roman"/>
          <w:sz w:val="26"/>
          <w:szCs w:val="26"/>
          <w:lang w:val="en-IN"/>
        </w:rPr>
      </w:pPr>
      <w:r>
        <w:rPr>
          <w:rFonts w:ascii="Times New Roman" w:hAnsi="Times New Roman" w:cs="Times New Roman"/>
          <w:sz w:val="26"/>
          <w:szCs w:val="26"/>
          <w:lang w:val="en-IN"/>
        </w:rPr>
        <w:t>Complaint assignment functionality.</w:t>
      </w:r>
    </w:p>
    <w:p>
      <w:pPr>
        <w:numPr>
          <w:ilvl w:val="1"/>
          <w:numId w:val="40"/>
        </w:numPr>
        <w:spacing w:line="360" w:lineRule="auto"/>
        <w:rPr>
          <w:rFonts w:ascii="Times New Roman" w:hAnsi="Times New Roman" w:cs="Times New Roman"/>
          <w:sz w:val="26"/>
          <w:szCs w:val="26"/>
          <w:lang w:val="en-IN"/>
        </w:rPr>
      </w:pPr>
      <w:r>
        <w:rPr>
          <w:rFonts w:ascii="Times New Roman" w:hAnsi="Times New Roman" w:cs="Times New Roman"/>
          <w:sz w:val="26"/>
          <w:szCs w:val="26"/>
          <w:lang w:val="en-IN"/>
        </w:rPr>
        <w:t>Reports and analytics on complaint trends.</w:t>
      </w:r>
    </w:p>
    <w:p>
      <w:pPr>
        <w:spacing w:line="360" w:lineRule="auto"/>
        <w:ind w:firstLine="720"/>
        <w:rPr>
          <w:rFonts w:ascii="Times New Roman" w:hAnsi="Times New Roman" w:cs="Times New Roman"/>
          <w:sz w:val="26"/>
          <w:szCs w:val="26"/>
          <w:lang w:val="en-IN"/>
        </w:rPr>
      </w:pPr>
    </w:p>
    <w:p>
      <w:pPr>
        <w:spacing w:line="360" w:lineRule="auto"/>
        <w:ind w:firstLine="720"/>
        <w:rPr>
          <w:rFonts w:ascii="Times New Roman" w:hAnsi="Times New Roman" w:cs="Times New Roman"/>
          <w:b/>
          <w:bCs/>
          <w:sz w:val="26"/>
          <w:szCs w:val="26"/>
          <w:lang w:val="en-IN"/>
        </w:rPr>
      </w:pPr>
      <w:r>
        <w:rPr>
          <w:rFonts w:ascii="Times New Roman" w:hAnsi="Times New Roman" w:cs="Times New Roman"/>
          <w:b/>
          <w:bCs/>
          <w:sz w:val="26"/>
          <w:szCs w:val="26"/>
          <w:lang w:val="en-IN"/>
        </w:rPr>
        <w:t>5. Agent Interface</w:t>
      </w:r>
    </w:p>
    <w:p>
      <w:pPr>
        <w:numPr>
          <w:ilvl w:val="0"/>
          <w:numId w:val="41"/>
        </w:numPr>
        <w:spacing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Purpose:</w:t>
      </w:r>
      <w:r>
        <w:rPr>
          <w:rFonts w:ascii="Times New Roman" w:hAnsi="Times New Roman" w:cs="Times New Roman"/>
          <w:sz w:val="26"/>
          <w:szCs w:val="26"/>
          <w:lang w:val="en-IN"/>
        </w:rPr>
        <w:t xml:space="preserve"> Enables agents to manage and resolve complaints assigned to them.</w:t>
      </w:r>
    </w:p>
    <w:p>
      <w:pPr>
        <w:numPr>
          <w:ilvl w:val="0"/>
          <w:numId w:val="41"/>
        </w:numPr>
        <w:spacing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Features:</w:t>
      </w:r>
    </w:p>
    <w:p>
      <w:pPr>
        <w:numPr>
          <w:ilvl w:val="1"/>
          <w:numId w:val="41"/>
        </w:numPr>
        <w:spacing w:line="360" w:lineRule="auto"/>
        <w:rPr>
          <w:rFonts w:ascii="Times New Roman" w:hAnsi="Times New Roman" w:cs="Times New Roman"/>
          <w:sz w:val="26"/>
          <w:szCs w:val="26"/>
          <w:lang w:val="en-IN"/>
        </w:rPr>
      </w:pPr>
      <w:r>
        <w:rPr>
          <w:rFonts w:ascii="Times New Roman" w:hAnsi="Times New Roman" w:cs="Times New Roman"/>
          <w:sz w:val="26"/>
          <w:szCs w:val="26"/>
          <w:lang w:val="en-IN"/>
        </w:rPr>
        <w:t>List of assigned complaints with filtering and sorting options.</w:t>
      </w:r>
    </w:p>
    <w:p>
      <w:pPr>
        <w:numPr>
          <w:ilvl w:val="1"/>
          <w:numId w:val="41"/>
        </w:numPr>
        <w:spacing w:line="360" w:lineRule="auto"/>
        <w:rPr>
          <w:rFonts w:ascii="Times New Roman" w:hAnsi="Times New Roman" w:cs="Times New Roman"/>
          <w:sz w:val="26"/>
          <w:szCs w:val="26"/>
          <w:lang w:val="en-IN"/>
        </w:rPr>
      </w:pPr>
      <w:r>
        <w:rPr>
          <w:rFonts w:ascii="Times New Roman" w:hAnsi="Times New Roman" w:cs="Times New Roman"/>
          <w:sz w:val="26"/>
          <w:szCs w:val="26"/>
          <w:lang w:val="en-IN"/>
        </w:rPr>
        <w:t>Chat system to communicate with users.</w:t>
      </w:r>
    </w:p>
    <w:p>
      <w:pPr>
        <w:numPr>
          <w:ilvl w:val="1"/>
          <w:numId w:val="41"/>
        </w:numPr>
        <w:spacing w:line="360" w:lineRule="auto"/>
        <w:rPr>
          <w:rFonts w:ascii="Times New Roman" w:hAnsi="Times New Roman" w:cs="Times New Roman"/>
          <w:sz w:val="26"/>
          <w:szCs w:val="26"/>
          <w:lang w:val="en-IN"/>
        </w:rPr>
      </w:pPr>
      <w:r>
        <w:rPr>
          <w:rFonts w:ascii="Times New Roman" w:hAnsi="Times New Roman" w:cs="Times New Roman"/>
          <w:sz w:val="26"/>
          <w:szCs w:val="26"/>
          <w:lang w:val="en-IN"/>
        </w:rPr>
        <w:t>Ability to update complaint statuses.</w:t>
      </w:r>
    </w:p>
    <w:p>
      <w:pPr>
        <w:spacing w:line="360" w:lineRule="auto"/>
        <w:ind w:firstLine="720"/>
        <w:rPr>
          <w:rFonts w:ascii="Times New Roman" w:hAnsi="Times New Roman" w:cs="Times New Roman"/>
          <w:sz w:val="26"/>
          <w:szCs w:val="26"/>
          <w:lang w:val="en-IN"/>
        </w:rPr>
      </w:pPr>
    </w:p>
    <w:p>
      <w:pPr>
        <w:spacing w:line="360" w:lineRule="auto"/>
        <w:ind w:firstLine="720"/>
        <w:rPr>
          <w:rFonts w:ascii="Times New Roman" w:hAnsi="Times New Roman" w:cs="Times New Roman"/>
          <w:b/>
          <w:bCs/>
          <w:sz w:val="26"/>
          <w:szCs w:val="26"/>
          <w:lang w:val="en-IN"/>
        </w:rPr>
      </w:pPr>
      <w:r>
        <w:rPr>
          <w:rFonts w:ascii="Times New Roman" w:hAnsi="Times New Roman" w:cs="Times New Roman"/>
          <w:b/>
          <w:bCs/>
          <w:sz w:val="26"/>
          <w:szCs w:val="26"/>
          <w:lang w:val="en-IN"/>
        </w:rPr>
        <w:t>6. Complaint Submission Page</w:t>
      </w:r>
    </w:p>
    <w:p>
      <w:pPr>
        <w:numPr>
          <w:ilvl w:val="0"/>
          <w:numId w:val="42"/>
        </w:numPr>
        <w:spacing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Purpose:</w:t>
      </w:r>
      <w:r>
        <w:rPr>
          <w:rFonts w:ascii="Times New Roman" w:hAnsi="Times New Roman" w:cs="Times New Roman"/>
          <w:sz w:val="26"/>
          <w:szCs w:val="26"/>
          <w:lang w:val="en-IN"/>
        </w:rPr>
        <w:t xml:space="preserve"> Allows users to submit new complaints.</w:t>
      </w:r>
    </w:p>
    <w:p>
      <w:pPr>
        <w:numPr>
          <w:ilvl w:val="0"/>
          <w:numId w:val="42"/>
        </w:numPr>
        <w:spacing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Features:</w:t>
      </w:r>
    </w:p>
    <w:p>
      <w:pPr>
        <w:numPr>
          <w:ilvl w:val="1"/>
          <w:numId w:val="42"/>
        </w:numPr>
        <w:spacing w:line="360" w:lineRule="auto"/>
        <w:rPr>
          <w:rFonts w:ascii="Times New Roman" w:hAnsi="Times New Roman" w:cs="Times New Roman"/>
          <w:sz w:val="26"/>
          <w:szCs w:val="26"/>
          <w:lang w:val="en-IN"/>
        </w:rPr>
      </w:pPr>
      <w:r>
        <w:rPr>
          <w:rFonts w:ascii="Times New Roman" w:hAnsi="Times New Roman" w:cs="Times New Roman"/>
          <w:sz w:val="26"/>
          <w:szCs w:val="26"/>
          <w:lang w:val="en-IN"/>
        </w:rPr>
        <w:t>Input fields for complaint title, description, and supporting documents.</w:t>
      </w:r>
    </w:p>
    <w:p>
      <w:pPr>
        <w:numPr>
          <w:ilvl w:val="1"/>
          <w:numId w:val="42"/>
        </w:numPr>
        <w:spacing w:line="360" w:lineRule="auto"/>
        <w:rPr>
          <w:rFonts w:ascii="Times New Roman" w:hAnsi="Times New Roman" w:cs="Times New Roman"/>
          <w:sz w:val="26"/>
          <w:szCs w:val="26"/>
          <w:lang w:val="en-IN"/>
        </w:rPr>
      </w:pPr>
      <w:r>
        <w:rPr>
          <w:rFonts w:ascii="Times New Roman" w:hAnsi="Times New Roman" w:cs="Times New Roman"/>
          <w:sz w:val="26"/>
          <w:szCs w:val="26"/>
          <w:lang w:val="en-IN"/>
        </w:rPr>
        <w:t>Dropdowns for category and urgency level.</w:t>
      </w:r>
    </w:p>
    <w:p>
      <w:pPr>
        <w:numPr>
          <w:ilvl w:val="1"/>
          <w:numId w:val="42"/>
        </w:numPr>
        <w:spacing w:line="360" w:lineRule="auto"/>
        <w:rPr>
          <w:rFonts w:ascii="Times New Roman" w:hAnsi="Times New Roman" w:cs="Times New Roman"/>
          <w:sz w:val="26"/>
          <w:szCs w:val="26"/>
          <w:lang w:val="en-IN"/>
        </w:rPr>
      </w:pPr>
      <w:r>
        <w:rPr>
          <w:rFonts w:ascii="Times New Roman" w:hAnsi="Times New Roman" w:cs="Times New Roman"/>
          <w:sz w:val="26"/>
          <w:szCs w:val="26"/>
          <w:lang w:val="en-IN"/>
        </w:rPr>
        <w:t>Confirmation message upon successful submission.</w:t>
      </w:r>
    </w:p>
    <w:p>
      <w:pPr>
        <w:spacing w:line="360" w:lineRule="auto"/>
        <w:ind w:firstLine="720"/>
        <w:rPr>
          <w:rFonts w:ascii="Times New Roman" w:hAnsi="Times New Roman" w:cs="Times New Roman"/>
          <w:sz w:val="26"/>
          <w:szCs w:val="26"/>
          <w:lang w:val="en-IN"/>
        </w:rPr>
      </w:pPr>
    </w:p>
    <w:p>
      <w:pPr>
        <w:spacing w:line="360" w:lineRule="auto"/>
        <w:ind w:firstLine="720"/>
        <w:rPr>
          <w:rFonts w:ascii="Times New Roman" w:hAnsi="Times New Roman" w:cs="Times New Roman"/>
          <w:b/>
          <w:bCs/>
          <w:sz w:val="26"/>
          <w:szCs w:val="26"/>
          <w:lang w:val="en-IN"/>
        </w:rPr>
      </w:pPr>
      <w:r>
        <w:rPr>
          <w:rFonts w:ascii="Times New Roman" w:hAnsi="Times New Roman" w:cs="Times New Roman"/>
          <w:b/>
          <w:bCs/>
          <w:sz w:val="26"/>
          <w:szCs w:val="26"/>
          <w:lang w:val="en-IN"/>
        </w:rPr>
        <w:t>7. Real-time Chat Window</w:t>
      </w:r>
    </w:p>
    <w:p>
      <w:pPr>
        <w:numPr>
          <w:ilvl w:val="0"/>
          <w:numId w:val="43"/>
        </w:numPr>
        <w:spacing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Purpose:</w:t>
      </w:r>
      <w:r>
        <w:rPr>
          <w:rFonts w:ascii="Times New Roman" w:hAnsi="Times New Roman" w:cs="Times New Roman"/>
          <w:sz w:val="26"/>
          <w:szCs w:val="26"/>
          <w:lang w:val="en-IN"/>
        </w:rPr>
        <w:t xml:space="preserve"> Facilitates direct communication between users and agents.</w:t>
      </w:r>
    </w:p>
    <w:p>
      <w:pPr>
        <w:numPr>
          <w:ilvl w:val="0"/>
          <w:numId w:val="43"/>
        </w:numPr>
        <w:spacing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Features:</w:t>
      </w:r>
    </w:p>
    <w:p>
      <w:pPr>
        <w:numPr>
          <w:ilvl w:val="1"/>
          <w:numId w:val="43"/>
        </w:numPr>
        <w:spacing w:line="360" w:lineRule="auto"/>
        <w:rPr>
          <w:rFonts w:ascii="Times New Roman" w:hAnsi="Times New Roman" w:cs="Times New Roman"/>
          <w:sz w:val="26"/>
          <w:szCs w:val="26"/>
          <w:lang w:val="en-IN"/>
        </w:rPr>
      </w:pPr>
      <w:r>
        <w:rPr>
          <w:rFonts w:ascii="Times New Roman" w:hAnsi="Times New Roman" w:cs="Times New Roman"/>
          <w:sz w:val="26"/>
          <w:szCs w:val="26"/>
          <w:lang w:val="en-IN"/>
        </w:rPr>
        <w:t>Chat history for each complaint.</w:t>
      </w:r>
    </w:p>
    <w:p>
      <w:pPr>
        <w:numPr>
          <w:ilvl w:val="1"/>
          <w:numId w:val="43"/>
        </w:numPr>
        <w:spacing w:line="360" w:lineRule="auto"/>
        <w:rPr>
          <w:rFonts w:ascii="Times New Roman" w:hAnsi="Times New Roman" w:cs="Times New Roman"/>
          <w:sz w:val="26"/>
          <w:szCs w:val="26"/>
          <w:lang w:val="en-IN"/>
        </w:rPr>
      </w:pPr>
      <w:r>
        <w:rPr>
          <w:rFonts w:ascii="Times New Roman" w:hAnsi="Times New Roman" w:cs="Times New Roman"/>
          <w:sz w:val="26"/>
          <w:szCs w:val="26"/>
          <w:lang w:val="en-IN"/>
        </w:rPr>
        <w:t>Input box for messages.</w:t>
      </w:r>
    </w:p>
    <w:p>
      <w:pPr>
        <w:numPr>
          <w:ilvl w:val="1"/>
          <w:numId w:val="43"/>
        </w:numPr>
        <w:spacing w:line="360" w:lineRule="auto"/>
        <w:rPr>
          <w:rFonts w:ascii="Times New Roman" w:hAnsi="Times New Roman" w:cs="Times New Roman"/>
          <w:sz w:val="26"/>
          <w:szCs w:val="26"/>
          <w:lang w:val="en-IN"/>
        </w:rPr>
      </w:pPr>
      <w:r>
        <w:rPr>
          <w:rFonts w:ascii="Times New Roman" w:hAnsi="Times New Roman" w:cs="Times New Roman"/>
          <w:sz w:val="26"/>
          <w:szCs w:val="26"/>
          <w:lang w:val="en-IN"/>
        </w:rPr>
        <w:t>Real-time notifications for new messages.</w:t>
      </w:r>
    </w:p>
    <w:p>
      <w:pPr>
        <w:spacing w:line="360" w:lineRule="auto"/>
        <w:ind w:firstLine="720"/>
        <w:rPr>
          <w:rFonts w:ascii="Times New Roman" w:hAnsi="Times New Roman" w:cs="Times New Roman"/>
          <w:b/>
          <w:bCs/>
          <w:sz w:val="26"/>
          <w:szCs w:val="26"/>
          <w:lang w:val="en-IN"/>
        </w:rPr>
      </w:pPr>
      <w:r>
        <w:rPr>
          <w:rFonts w:ascii="Times New Roman" w:hAnsi="Times New Roman" w:cs="Times New Roman"/>
          <w:b/>
          <w:bCs/>
          <w:sz w:val="26"/>
          <w:szCs w:val="26"/>
          <w:lang w:val="en-IN"/>
        </w:rPr>
        <w:t>Design Principles</w:t>
      </w:r>
    </w:p>
    <w:p>
      <w:pPr>
        <w:numPr>
          <w:ilvl w:val="0"/>
          <w:numId w:val="44"/>
        </w:numPr>
        <w:spacing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Responsive Design:</w:t>
      </w:r>
      <w:r>
        <w:rPr>
          <w:rFonts w:ascii="Times New Roman" w:hAnsi="Times New Roman" w:cs="Times New Roman"/>
          <w:sz w:val="26"/>
          <w:szCs w:val="26"/>
          <w:lang w:val="en-IN"/>
        </w:rPr>
        <w:t xml:space="preserve"> Optimized for desktops, tablets, and mobile devices.</w:t>
      </w:r>
    </w:p>
    <w:p>
      <w:pPr>
        <w:numPr>
          <w:ilvl w:val="0"/>
          <w:numId w:val="44"/>
        </w:numPr>
        <w:spacing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Consistent Theme:</w:t>
      </w:r>
      <w:r>
        <w:rPr>
          <w:rFonts w:ascii="Times New Roman" w:hAnsi="Times New Roman" w:cs="Times New Roman"/>
          <w:sz w:val="26"/>
          <w:szCs w:val="26"/>
          <w:lang w:val="en-IN"/>
        </w:rPr>
        <w:t xml:space="preserve"> Uses Material-UI for a unified look and feel.</w:t>
      </w:r>
    </w:p>
    <w:p>
      <w:pPr>
        <w:rPr>
          <w:rFonts w:ascii="Times New Roman" w:hAnsi="Times New Roman" w:cs="Times New Roman"/>
          <w:sz w:val="26"/>
          <w:szCs w:val="26"/>
          <w:lang w:val="en-IN"/>
        </w:rPr>
      </w:pPr>
      <w:r>
        <w:rPr>
          <w:rFonts w:ascii="Times New Roman" w:hAnsi="Times New Roman" w:cs="Times New Roman"/>
          <w:b/>
          <w:bCs/>
          <w:color w:val="000000"/>
          <w:sz w:val="36"/>
          <w:szCs w:val="36"/>
          <w:u w:val="single"/>
        </w:rPr>
        <w:t>Testing Strategy and Tools</w:t>
      </w:r>
    </w:p>
    <w:p>
      <w:pPr>
        <w:spacing w:after="0" w:line="360" w:lineRule="auto"/>
        <w:ind w:firstLine="720"/>
        <w:jc w:val="both"/>
        <w:rPr>
          <w:rFonts w:ascii="Times New Roman" w:hAnsi="Times New Roman" w:cs="Times New Roman"/>
          <w:sz w:val="26"/>
          <w:szCs w:val="26"/>
          <w:lang w:val="en-IN"/>
        </w:rPr>
      </w:pPr>
      <w:r>
        <w:rPr>
          <w:rFonts w:ascii="Times New Roman" w:hAnsi="Times New Roman" w:cs="Times New Roman"/>
          <w:sz w:val="26"/>
          <w:szCs w:val="26"/>
          <w:lang w:val="en-IN"/>
        </w:rPr>
        <w:t>Testing is essential to ensure the functionality, reliability, and security of the system. The strategy includes unit tests, integration tests, end-to-end (E2E) tests, security testing, performance testing, and user acceptance testing (UAT) to validate both individual components and the overall system.</w:t>
      </w:r>
    </w:p>
    <w:p>
      <w:pPr>
        <w:spacing w:after="0" w:line="360" w:lineRule="auto"/>
        <w:rPr>
          <w:rFonts w:ascii="Times New Roman" w:hAnsi="Times New Roman" w:cs="Times New Roman"/>
          <w:b/>
          <w:bCs/>
          <w:sz w:val="26"/>
          <w:szCs w:val="26"/>
          <w:lang w:val="en-IN"/>
        </w:rPr>
      </w:pPr>
      <w:r>
        <w:rPr>
          <w:rFonts w:ascii="Times New Roman" w:hAnsi="Times New Roman" w:cs="Times New Roman"/>
          <w:b/>
          <w:bCs/>
          <w:sz w:val="26"/>
          <w:szCs w:val="26"/>
          <w:lang w:val="en-IN"/>
        </w:rPr>
        <w:t>1. Unit Testing</w:t>
      </w:r>
    </w:p>
    <w:p>
      <w:pPr>
        <w:spacing w:after="0" w:line="360" w:lineRule="auto"/>
        <w:ind w:firstLine="720"/>
        <w:rPr>
          <w:rFonts w:ascii="Times New Roman" w:hAnsi="Times New Roman" w:cs="Times New Roman"/>
          <w:sz w:val="26"/>
          <w:szCs w:val="26"/>
          <w:lang w:val="en-IN"/>
        </w:rPr>
      </w:pPr>
      <w:r>
        <w:rPr>
          <w:rFonts w:ascii="Times New Roman" w:hAnsi="Times New Roman" w:cs="Times New Roman"/>
          <w:b/>
          <w:bCs/>
          <w:sz w:val="26"/>
          <w:szCs w:val="26"/>
          <w:lang w:val="en-IN"/>
        </w:rPr>
        <w:t>Objective:</w:t>
      </w:r>
      <w:r>
        <w:rPr>
          <w:rFonts w:ascii="Times New Roman" w:hAnsi="Times New Roman" w:cs="Times New Roman"/>
          <w:sz w:val="26"/>
          <w:szCs w:val="26"/>
          <w:lang w:val="en-IN"/>
        </w:rPr>
        <w:t xml:space="preserve"> Verify individual functions or methods in isolation to ensure correctness.</w:t>
      </w:r>
      <w:r>
        <w:rPr>
          <w:rFonts w:ascii="Times New Roman" w:hAnsi="Times New Roman" w:cs="Times New Roman"/>
          <w:sz w:val="26"/>
          <w:szCs w:val="26"/>
          <w:lang w:val="en-IN"/>
        </w:rPr>
        <w:br w:type="textWrapping"/>
      </w:r>
      <w:r>
        <w:rPr>
          <w:rFonts w:ascii="Times New Roman" w:hAnsi="Times New Roman" w:cs="Times New Roman"/>
          <w:b/>
          <w:bCs/>
          <w:sz w:val="26"/>
          <w:szCs w:val="26"/>
          <w:lang w:val="en-IN"/>
        </w:rPr>
        <w:t>Tools Used:</w:t>
      </w:r>
    </w:p>
    <w:p>
      <w:pPr>
        <w:numPr>
          <w:ilvl w:val="0"/>
          <w:numId w:val="45"/>
        </w:numPr>
        <w:spacing w:after="0"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Jest</w:t>
      </w:r>
      <w:r>
        <w:rPr>
          <w:rFonts w:ascii="Times New Roman" w:hAnsi="Times New Roman" w:cs="Times New Roman"/>
          <w:sz w:val="26"/>
          <w:szCs w:val="26"/>
          <w:lang w:val="en-IN"/>
        </w:rPr>
        <w:t>: A popular JavaScript testing framework for unit tests.</w:t>
      </w:r>
    </w:p>
    <w:p>
      <w:pPr>
        <w:numPr>
          <w:ilvl w:val="0"/>
          <w:numId w:val="45"/>
        </w:numPr>
        <w:spacing w:after="0"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Mocha &amp; Chai</w:t>
      </w:r>
      <w:r>
        <w:rPr>
          <w:rFonts w:ascii="Times New Roman" w:hAnsi="Times New Roman" w:cs="Times New Roman"/>
          <w:sz w:val="26"/>
          <w:szCs w:val="26"/>
          <w:lang w:val="en-IN"/>
        </w:rPr>
        <w:t>: Alternative tools for testing and assertions in Node.js.</w:t>
      </w:r>
    </w:p>
    <w:p>
      <w:pPr>
        <w:spacing w:after="0" w:line="360" w:lineRule="auto"/>
        <w:ind w:firstLine="720"/>
        <w:rPr>
          <w:rFonts w:ascii="Times New Roman" w:hAnsi="Times New Roman" w:cs="Times New Roman"/>
          <w:b/>
          <w:bCs/>
          <w:sz w:val="26"/>
          <w:szCs w:val="26"/>
          <w:lang w:val="en-IN"/>
        </w:rPr>
      </w:pPr>
      <w:r>
        <w:rPr>
          <w:rFonts w:ascii="Times New Roman" w:hAnsi="Times New Roman" w:cs="Times New Roman"/>
          <w:b/>
          <w:bCs/>
          <w:sz w:val="26"/>
          <w:szCs w:val="26"/>
          <w:lang w:val="en-IN"/>
        </w:rPr>
        <w:t>2. Integration Testing</w:t>
      </w:r>
    </w:p>
    <w:p>
      <w:pPr>
        <w:spacing w:after="0" w:line="360" w:lineRule="auto"/>
        <w:ind w:firstLine="720"/>
        <w:rPr>
          <w:rFonts w:ascii="Times New Roman" w:hAnsi="Times New Roman" w:cs="Times New Roman"/>
          <w:sz w:val="26"/>
          <w:szCs w:val="26"/>
          <w:lang w:val="en-IN"/>
        </w:rPr>
      </w:pPr>
      <w:r>
        <w:rPr>
          <w:rFonts w:ascii="Times New Roman" w:hAnsi="Times New Roman" w:cs="Times New Roman"/>
          <w:b/>
          <w:bCs/>
          <w:sz w:val="26"/>
          <w:szCs w:val="26"/>
          <w:lang w:val="en-IN"/>
        </w:rPr>
        <w:t>Objective:</w:t>
      </w:r>
      <w:r>
        <w:rPr>
          <w:rFonts w:ascii="Times New Roman" w:hAnsi="Times New Roman" w:cs="Times New Roman"/>
          <w:sz w:val="26"/>
          <w:szCs w:val="26"/>
          <w:lang w:val="en-IN"/>
        </w:rPr>
        <w:t xml:space="preserve"> Test the interaction between different system components (e.g., APIs, database).</w:t>
      </w:r>
      <w:r>
        <w:rPr>
          <w:rFonts w:ascii="Times New Roman" w:hAnsi="Times New Roman" w:cs="Times New Roman"/>
          <w:sz w:val="26"/>
          <w:szCs w:val="26"/>
          <w:lang w:val="en-IN"/>
        </w:rPr>
        <w:br w:type="textWrapping"/>
      </w:r>
      <w:r>
        <w:rPr>
          <w:rFonts w:ascii="Times New Roman" w:hAnsi="Times New Roman" w:cs="Times New Roman"/>
          <w:b/>
          <w:bCs/>
          <w:sz w:val="26"/>
          <w:szCs w:val="26"/>
          <w:lang w:val="en-IN"/>
        </w:rPr>
        <w:t>Tools Used:</w:t>
      </w:r>
    </w:p>
    <w:p>
      <w:pPr>
        <w:numPr>
          <w:ilvl w:val="0"/>
          <w:numId w:val="46"/>
        </w:numPr>
        <w:spacing w:after="0"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Supertest</w:t>
      </w:r>
      <w:r>
        <w:rPr>
          <w:rFonts w:ascii="Times New Roman" w:hAnsi="Times New Roman" w:cs="Times New Roman"/>
          <w:sz w:val="26"/>
          <w:szCs w:val="26"/>
          <w:lang w:val="en-IN"/>
        </w:rPr>
        <w:t>: Used for testing REST APIs with HTTP assertions.</w:t>
      </w:r>
    </w:p>
    <w:p>
      <w:pPr>
        <w:numPr>
          <w:ilvl w:val="0"/>
          <w:numId w:val="46"/>
        </w:numPr>
        <w:spacing w:after="0"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Database Mocks</w:t>
      </w:r>
      <w:r>
        <w:rPr>
          <w:rFonts w:ascii="Times New Roman" w:hAnsi="Times New Roman" w:cs="Times New Roman"/>
          <w:sz w:val="26"/>
          <w:szCs w:val="26"/>
          <w:lang w:val="en-IN"/>
        </w:rPr>
        <w:t>: Tools like mock-knex or mongoose simulate database interactions to test components that rely on a database.</w:t>
      </w:r>
    </w:p>
    <w:p>
      <w:pPr>
        <w:spacing w:after="0" w:line="360" w:lineRule="auto"/>
        <w:ind w:firstLine="720"/>
        <w:rPr>
          <w:rFonts w:ascii="Times New Roman" w:hAnsi="Times New Roman" w:cs="Times New Roman"/>
          <w:b/>
          <w:bCs/>
          <w:sz w:val="26"/>
          <w:szCs w:val="26"/>
          <w:lang w:val="en-IN"/>
        </w:rPr>
      </w:pPr>
      <w:r>
        <w:rPr>
          <w:rFonts w:ascii="Times New Roman" w:hAnsi="Times New Roman" w:cs="Times New Roman"/>
          <w:b/>
          <w:bCs/>
          <w:sz w:val="26"/>
          <w:szCs w:val="26"/>
          <w:lang w:val="en-IN"/>
        </w:rPr>
        <w:t>3. End-to-End (E2E) Testing</w:t>
      </w:r>
    </w:p>
    <w:p>
      <w:pPr>
        <w:spacing w:after="0" w:line="360" w:lineRule="auto"/>
        <w:ind w:firstLine="720"/>
        <w:rPr>
          <w:rFonts w:ascii="Times New Roman" w:hAnsi="Times New Roman" w:cs="Times New Roman"/>
          <w:sz w:val="26"/>
          <w:szCs w:val="26"/>
          <w:lang w:val="en-IN"/>
        </w:rPr>
      </w:pPr>
      <w:r>
        <w:rPr>
          <w:rFonts w:ascii="Times New Roman" w:hAnsi="Times New Roman" w:cs="Times New Roman"/>
          <w:b/>
          <w:bCs/>
          <w:sz w:val="26"/>
          <w:szCs w:val="26"/>
          <w:lang w:val="en-IN"/>
        </w:rPr>
        <w:t>Objective:</w:t>
      </w:r>
      <w:r>
        <w:rPr>
          <w:rFonts w:ascii="Times New Roman" w:hAnsi="Times New Roman" w:cs="Times New Roman"/>
          <w:sz w:val="26"/>
          <w:szCs w:val="26"/>
          <w:lang w:val="en-IN"/>
        </w:rPr>
        <w:t xml:space="preserve"> Simulate real user interactions to test the entire system, from front-end to back-end.</w:t>
      </w:r>
      <w:r>
        <w:rPr>
          <w:rFonts w:ascii="Times New Roman" w:hAnsi="Times New Roman" w:cs="Times New Roman"/>
          <w:sz w:val="26"/>
          <w:szCs w:val="26"/>
          <w:lang w:val="en-IN"/>
        </w:rPr>
        <w:br w:type="textWrapping"/>
      </w:r>
      <w:r>
        <w:rPr>
          <w:rFonts w:ascii="Times New Roman" w:hAnsi="Times New Roman" w:cs="Times New Roman"/>
          <w:b/>
          <w:bCs/>
          <w:sz w:val="26"/>
          <w:szCs w:val="26"/>
          <w:lang w:val="en-IN"/>
        </w:rPr>
        <w:t>Tools Used:</w:t>
      </w:r>
    </w:p>
    <w:p>
      <w:pPr>
        <w:numPr>
          <w:ilvl w:val="0"/>
          <w:numId w:val="47"/>
        </w:numPr>
        <w:spacing w:after="0"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Cypress</w:t>
      </w:r>
      <w:r>
        <w:rPr>
          <w:rFonts w:ascii="Times New Roman" w:hAnsi="Times New Roman" w:cs="Times New Roman"/>
          <w:sz w:val="26"/>
          <w:szCs w:val="26"/>
          <w:lang w:val="en-IN"/>
        </w:rPr>
        <w:t>: A tool for automating browser interactions to test the whole application.</w:t>
      </w:r>
    </w:p>
    <w:p>
      <w:pPr>
        <w:numPr>
          <w:ilvl w:val="0"/>
          <w:numId w:val="47"/>
        </w:numPr>
        <w:spacing w:after="0"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Selenium &amp; Playwright</w:t>
      </w:r>
      <w:r>
        <w:rPr>
          <w:rFonts w:ascii="Times New Roman" w:hAnsi="Times New Roman" w:cs="Times New Roman"/>
          <w:sz w:val="26"/>
          <w:szCs w:val="26"/>
          <w:lang w:val="en-IN"/>
        </w:rPr>
        <w:t>: Other alternatives for browser-based E2E testing.</w:t>
      </w:r>
    </w:p>
    <w:p>
      <w:pPr>
        <w:spacing w:after="0" w:line="360" w:lineRule="auto"/>
        <w:ind w:firstLine="720"/>
        <w:rPr>
          <w:rFonts w:ascii="Times New Roman" w:hAnsi="Times New Roman" w:cs="Times New Roman"/>
          <w:b/>
          <w:bCs/>
          <w:sz w:val="26"/>
          <w:szCs w:val="26"/>
          <w:lang w:val="en-IN"/>
        </w:rPr>
      </w:pPr>
      <w:r>
        <w:rPr>
          <w:rFonts w:ascii="Times New Roman" w:hAnsi="Times New Roman" w:cs="Times New Roman"/>
          <w:b/>
          <w:bCs/>
          <w:sz w:val="26"/>
          <w:szCs w:val="26"/>
          <w:lang w:val="en-IN"/>
        </w:rPr>
        <w:t>4. Security Testing</w:t>
      </w:r>
    </w:p>
    <w:p>
      <w:pPr>
        <w:spacing w:after="0" w:line="360" w:lineRule="auto"/>
        <w:ind w:firstLine="720"/>
        <w:rPr>
          <w:rFonts w:ascii="Times New Roman" w:hAnsi="Times New Roman" w:cs="Times New Roman"/>
          <w:sz w:val="26"/>
          <w:szCs w:val="26"/>
          <w:lang w:val="en-IN"/>
        </w:rPr>
      </w:pPr>
      <w:r>
        <w:rPr>
          <w:rFonts w:ascii="Times New Roman" w:hAnsi="Times New Roman" w:cs="Times New Roman"/>
          <w:b/>
          <w:bCs/>
          <w:sz w:val="26"/>
          <w:szCs w:val="26"/>
          <w:lang w:val="en-IN"/>
        </w:rPr>
        <w:t>Objective:</w:t>
      </w:r>
      <w:r>
        <w:rPr>
          <w:rFonts w:ascii="Times New Roman" w:hAnsi="Times New Roman" w:cs="Times New Roman"/>
          <w:sz w:val="26"/>
          <w:szCs w:val="26"/>
          <w:lang w:val="en-IN"/>
        </w:rPr>
        <w:t xml:space="preserve"> Identify vulnerabilities such as SQL injection, XSS, and CSRF.</w:t>
      </w:r>
      <w:r>
        <w:rPr>
          <w:rFonts w:ascii="Times New Roman" w:hAnsi="Times New Roman" w:cs="Times New Roman"/>
          <w:sz w:val="26"/>
          <w:szCs w:val="26"/>
          <w:lang w:val="en-IN"/>
        </w:rPr>
        <w:br w:type="textWrapping"/>
      </w:r>
      <w:r>
        <w:rPr>
          <w:rFonts w:ascii="Times New Roman" w:hAnsi="Times New Roman" w:cs="Times New Roman"/>
          <w:b/>
          <w:bCs/>
          <w:sz w:val="26"/>
          <w:szCs w:val="26"/>
          <w:lang w:val="en-IN"/>
        </w:rPr>
        <w:t>Tools Used:</w:t>
      </w:r>
    </w:p>
    <w:p>
      <w:pPr>
        <w:numPr>
          <w:ilvl w:val="0"/>
          <w:numId w:val="48"/>
        </w:numPr>
        <w:spacing w:after="0"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OWASP ZAP</w:t>
      </w:r>
      <w:r>
        <w:rPr>
          <w:rFonts w:ascii="Times New Roman" w:hAnsi="Times New Roman" w:cs="Times New Roman"/>
          <w:sz w:val="26"/>
          <w:szCs w:val="26"/>
          <w:lang w:val="en-IN"/>
        </w:rPr>
        <w:t>: A security testing tool to identify vulnerabilities.</w:t>
      </w:r>
    </w:p>
    <w:p>
      <w:pPr>
        <w:numPr>
          <w:ilvl w:val="0"/>
          <w:numId w:val="48"/>
        </w:numPr>
        <w:spacing w:after="0"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Burp Suite</w:t>
      </w:r>
      <w:r>
        <w:rPr>
          <w:rFonts w:ascii="Times New Roman" w:hAnsi="Times New Roman" w:cs="Times New Roman"/>
          <w:sz w:val="26"/>
          <w:szCs w:val="26"/>
          <w:lang w:val="en-IN"/>
        </w:rPr>
        <w:t>: A tool for intercepting web traffic and testing for security flaws.</w:t>
      </w:r>
    </w:p>
    <w:p>
      <w:pPr>
        <w:spacing w:after="0" w:line="360" w:lineRule="auto"/>
        <w:ind w:firstLine="720"/>
        <w:rPr>
          <w:rFonts w:ascii="Times New Roman" w:hAnsi="Times New Roman" w:cs="Times New Roman"/>
          <w:b/>
          <w:bCs/>
          <w:sz w:val="26"/>
          <w:szCs w:val="26"/>
          <w:lang w:val="en-IN"/>
        </w:rPr>
      </w:pPr>
      <w:r>
        <w:rPr>
          <w:rFonts w:ascii="Times New Roman" w:hAnsi="Times New Roman" w:cs="Times New Roman"/>
          <w:b/>
          <w:bCs/>
          <w:sz w:val="26"/>
          <w:szCs w:val="26"/>
          <w:lang w:val="en-IN"/>
        </w:rPr>
        <w:t>5. Performance Testing</w:t>
      </w:r>
    </w:p>
    <w:p>
      <w:pPr>
        <w:spacing w:after="0" w:line="360" w:lineRule="auto"/>
        <w:ind w:firstLine="720"/>
        <w:rPr>
          <w:rFonts w:ascii="Times New Roman" w:hAnsi="Times New Roman" w:cs="Times New Roman"/>
          <w:sz w:val="26"/>
          <w:szCs w:val="26"/>
          <w:lang w:val="en-IN"/>
        </w:rPr>
      </w:pPr>
      <w:r>
        <w:rPr>
          <w:rFonts w:ascii="Times New Roman" w:hAnsi="Times New Roman" w:cs="Times New Roman"/>
          <w:b/>
          <w:bCs/>
          <w:sz w:val="26"/>
          <w:szCs w:val="26"/>
          <w:lang w:val="en-IN"/>
        </w:rPr>
        <w:t>Objective:</w:t>
      </w:r>
      <w:r>
        <w:rPr>
          <w:rFonts w:ascii="Times New Roman" w:hAnsi="Times New Roman" w:cs="Times New Roman"/>
          <w:sz w:val="26"/>
          <w:szCs w:val="26"/>
          <w:lang w:val="en-IN"/>
        </w:rPr>
        <w:t xml:space="preserve"> Assess the system's ability to handle large traffic loads and high user volumes.</w:t>
      </w:r>
      <w:r>
        <w:rPr>
          <w:rFonts w:ascii="Times New Roman" w:hAnsi="Times New Roman" w:cs="Times New Roman"/>
          <w:sz w:val="26"/>
          <w:szCs w:val="26"/>
          <w:lang w:val="en-IN"/>
        </w:rPr>
        <w:br w:type="textWrapping"/>
      </w:r>
      <w:r>
        <w:rPr>
          <w:rFonts w:ascii="Times New Roman" w:hAnsi="Times New Roman" w:cs="Times New Roman"/>
          <w:b/>
          <w:bCs/>
          <w:sz w:val="26"/>
          <w:szCs w:val="26"/>
          <w:lang w:val="en-IN"/>
        </w:rPr>
        <w:t>Tools Used:</w:t>
      </w:r>
    </w:p>
    <w:p>
      <w:pPr>
        <w:numPr>
          <w:ilvl w:val="0"/>
          <w:numId w:val="49"/>
        </w:numPr>
        <w:spacing w:after="0"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JMeter</w:t>
      </w:r>
      <w:r>
        <w:rPr>
          <w:rFonts w:ascii="Times New Roman" w:hAnsi="Times New Roman" w:cs="Times New Roman"/>
          <w:sz w:val="26"/>
          <w:szCs w:val="26"/>
          <w:lang w:val="en-IN"/>
        </w:rPr>
        <w:t>: A load testing tool for measuring API performance.</w:t>
      </w:r>
    </w:p>
    <w:p>
      <w:pPr>
        <w:numPr>
          <w:ilvl w:val="0"/>
          <w:numId w:val="49"/>
        </w:numPr>
        <w:spacing w:after="0"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Artillery</w:t>
      </w:r>
      <w:r>
        <w:rPr>
          <w:rFonts w:ascii="Times New Roman" w:hAnsi="Times New Roman" w:cs="Times New Roman"/>
          <w:sz w:val="26"/>
          <w:szCs w:val="26"/>
          <w:lang w:val="en-IN"/>
        </w:rPr>
        <w:t>: A modern tool for simulating high traffic and load.</w:t>
      </w:r>
    </w:p>
    <w:p>
      <w:pPr>
        <w:spacing w:after="0" w:line="360" w:lineRule="auto"/>
        <w:ind w:firstLine="720"/>
        <w:rPr>
          <w:rFonts w:ascii="Times New Roman" w:hAnsi="Times New Roman" w:cs="Times New Roman"/>
          <w:b/>
          <w:bCs/>
          <w:sz w:val="26"/>
          <w:szCs w:val="26"/>
          <w:lang w:val="en-IN"/>
        </w:rPr>
      </w:pPr>
      <w:r>
        <w:rPr>
          <w:rFonts w:ascii="Times New Roman" w:hAnsi="Times New Roman" w:cs="Times New Roman"/>
          <w:b/>
          <w:bCs/>
          <w:sz w:val="26"/>
          <w:szCs w:val="26"/>
          <w:lang w:val="en-IN"/>
        </w:rPr>
        <w:t>6. Continuous Integration and Automation</w:t>
      </w:r>
    </w:p>
    <w:p>
      <w:pPr>
        <w:spacing w:after="0" w:line="360" w:lineRule="auto"/>
        <w:ind w:firstLine="720"/>
        <w:rPr>
          <w:rFonts w:ascii="Times New Roman" w:hAnsi="Times New Roman" w:cs="Times New Roman"/>
          <w:sz w:val="26"/>
          <w:szCs w:val="26"/>
          <w:lang w:val="en-IN"/>
        </w:rPr>
      </w:pPr>
      <w:r>
        <w:rPr>
          <w:rFonts w:ascii="Times New Roman" w:hAnsi="Times New Roman" w:cs="Times New Roman"/>
          <w:b/>
          <w:bCs/>
          <w:sz w:val="26"/>
          <w:szCs w:val="26"/>
          <w:lang w:val="en-IN"/>
        </w:rPr>
        <w:t>Objective:</w:t>
      </w:r>
      <w:r>
        <w:rPr>
          <w:rFonts w:ascii="Times New Roman" w:hAnsi="Times New Roman" w:cs="Times New Roman"/>
          <w:sz w:val="26"/>
          <w:szCs w:val="26"/>
          <w:lang w:val="en-IN"/>
        </w:rPr>
        <w:t xml:space="preserve"> Automate tests to run with every code change to maintain high-quality code.</w:t>
      </w:r>
      <w:r>
        <w:rPr>
          <w:rFonts w:ascii="Times New Roman" w:hAnsi="Times New Roman" w:cs="Times New Roman"/>
          <w:sz w:val="26"/>
          <w:szCs w:val="26"/>
          <w:lang w:val="en-IN"/>
        </w:rPr>
        <w:br w:type="textWrapping"/>
      </w:r>
      <w:r>
        <w:rPr>
          <w:rFonts w:ascii="Times New Roman" w:hAnsi="Times New Roman" w:cs="Times New Roman"/>
          <w:b/>
          <w:bCs/>
          <w:sz w:val="26"/>
          <w:szCs w:val="26"/>
          <w:lang w:val="en-IN"/>
        </w:rPr>
        <w:t>Tools Used:</w:t>
      </w:r>
    </w:p>
    <w:p>
      <w:pPr>
        <w:numPr>
          <w:ilvl w:val="0"/>
          <w:numId w:val="50"/>
        </w:numPr>
        <w:spacing w:after="0"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GitHub Actions / Jenkins</w:t>
      </w:r>
      <w:r>
        <w:rPr>
          <w:rFonts w:ascii="Times New Roman" w:hAnsi="Times New Roman" w:cs="Times New Roman"/>
          <w:sz w:val="26"/>
          <w:szCs w:val="26"/>
          <w:lang w:val="en-IN"/>
        </w:rPr>
        <w:t>: Continuous integration tools that automate the testing process to ensure smooth deployments.</w:t>
      </w:r>
    </w:p>
    <w:p>
      <w:pPr>
        <w:spacing w:after="0" w:line="360" w:lineRule="auto"/>
        <w:ind w:firstLine="720"/>
        <w:rPr>
          <w:rFonts w:ascii="Times New Roman" w:hAnsi="Times New Roman" w:cs="Times New Roman"/>
          <w:b/>
          <w:bCs/>
          <w:sz w:val="26"/>
          <w:szCs w:val="26"/>
          <w:lang w:val="en-IN"/>
        </w:rPr>
      </w:pPr>
      <w:r>
        <w:rPr>
          <w:rFonts w:ascii="Times New Roman" w:hAnsi="Times New Roman" w:cs="Times New Roman"/>
          <w:b/>
          <w:bCs/>
          <w:sz w:val="26"/>
          <w:szCs w:val="26"/>
          <w:lang w:val="en-IN"/>
        </w:rPr>
        <w:t>7. User Acceptance Testing (UAT)</w:t>
      </w:r>
    </w:p>
    <w:p>
      <w:pPr>
        <w:spacing w:after="0" w:line="360" w:lineRule="auto"/>
        <w:ind w:firstLine="720"/>
        <w:rPr>
          <w:rFonts w:ascii="Times New Roman" w:hAnsi="Times New Roman" w:cs="Times New Roman"/>
          <w:sz w:val="26"/>
          <w:szCs w:val="26"/>
          <w:lang w:val="en-IN"/>
        </w:rPr>
      </w:pPr>
      <w:r>
        <w:rPr>
          <w:rFonts w:ascii="Times New Roman" w:hAnsi="Times New Roman" w:cs="Times New Roman"/>
          <w:b/>
          <w:bCs/>
          <w:sz w:val="26"/>
          <w:szCs w:val="26"/>
          <w:lang w:val="en-IN"/>
        </w:rPr>
        <w:t>Objective:</w:t>
      </w:r>
      <w:r>
        <w:rPr>
          <w:rFonts w:ascii="Times New Roman" w:hAnsi="Times New Roman" w:cs="Times New Roman"/>
          <w:sz w:val="26"/>
          <w:szCs w:val="26"/>
          <w:lang w:val="en-IN"/>
        </w:rPr>
        <w:t xml:space="preserve"> Validate that the system meets the business requirements and user expectations.</w:t>
      </w:r>
      <w:r>
        <w:rPr>
          <w:rFonts w:ascii="Times New Roman" w:hAnsi="Times New Roman" w:cs="Times New Roman"/>
          <w:sz w:val="26"/>
          <w:szCs w:val="26"/>
          <w:lang w:val="en-IN"/>
        </w:rPr>
        <w:br w:type="textWrapping"/>
      </w:r>
      <w:r>
        <w:rPr>
          <w:rFonts w:ascii="Times New Roman" w:hAnsi="Times New Roman" w:cs="Times New Roman"/>
          <w:b/>
          <w:bCs/>
          <w:sz w:val="26"/>
          <w:szCs w:val="26"/>
          <w:lang w:val="en-IN"/>
        </w:rPr>
        <w:t>Tools Used:</w:t>
      </w:r>
    </w:p>
    <w:p>
      <w:pPr>
        <w:numPr>
          <w:ilvl w:val="0"/>
          <w:numId w:val="51"/>
        </w:numPr>
        <w:spacing w:after="0"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TestRail</w:t>
      </w:r>
      <w:r>
        <w:rPr>
          <w:rFonts w:ascii="Times New Roman" w:hAnsi="Times New Roman" w:cs="Times New Roman"/>
          <w:sz w:val="26"/>
          <w:szCs w:val="26"/>
          <w:lang w:val="en-IN"/>
        </w:rPr>
        <w:t>: A test management tool for tracking UAT progress.</w:t>
      </w:r>
    </w:p>
    <w:p>
      <w:pPr>
        <w:numPr>
          <w:ilvl w:val="0"/>
          <w:numId w:val="51"/>
        </w:numPr>
        <w:spacing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Manual Testing</w:t>
      </w:r>
      <w:r>
        <w:rPr>
          <w:rFonts w:ascii="Times New Roman" w:hAnsi="Times New Roman" w:cs="Times New Roman"/>
          <w:sz w:val="26"/>
          <w:szCs w:val="26"/>
          <w:lang w:val="en-IN"/>
        </w:rPr>
        <w:t>: Users test the application in real-world scenarios to ensure it functions as expected.</w:t>
      </w:r>
    </w:p>
    <w:p>
      <w:pPr>
        <w:rPr>
          <w:rFonts w:ascii="Times New Roman" w:hAnsi="Times New Roman" w:cs="Times New Roman"/>
          <w:sz w:val="26"/>
          <w:szCs w:val="26"/>
          <w:lang w:val="en-IN"/>
        </w:rPr>
      </w:pPr>
      <w:r>
        <w:rPr>
          <w:rFonts w:ascii="Times New Roman" w:hAnsi="Times New Roman" w:cs="Times New Roman"/>
          <w:sz w:val="26"/>
          <w:szCs w:val="26"/>
          <w:lang w:val="en-IN"/>
        </w:rPr>
        <w:br w:type="page"/>
      </w:r>
    </w:p>
    <w:p>
      <w:pPr>
        <w:spacing w:after="0" w:line="360" w:lineRule="auto"/>
        <w:ind w:left="720"/>
        <w:rPr>
          <w:rFonts w:ascii="Times New Roman" w:hAnsi="Times New Roman" w:cs="Times New Roman"/>
          <w:b/>
          <w:bCs/>
          <w:color w:val="000000"/>
          <w:sz w:val="36"/>
          <w:szCs w:val="36"/>
          <w:u w:val="single"/>
        </w:rPr>
      </w:pPr>
      <w:r>
        <w:rPr>
          <w:rFonts w:ascii="Times New Roman" w:hAnsi="Times New Roman" w:cs="Times New Roman"/>
          <w:b/>
          <w:bCs/>
          <w:color w:val="000000"/>
          <w:sz w:val="36"/>
          <w:szCs w:val="36"/>
          <w:u w:val="single"/>
        </w:rPr>
        <w:t>Screenshots or Demos</w:t>
      </w:r>
    </w:p>
    <w:p>
      <w:pPr>
        <w:pStyle w:val="144"/>
        <w:widowControl w:val="0"/>
        <w:numPr>
          <w:ilvl w:val="0"/>
          <w:numId w:val="52"/>
        </w:numPr>
        <w:tabs>
          <w:tab w:val="left" w:pos="1064"/>
          <w:tab w:val="left" w:pos="1279"/>
        </w:tabs>
        <w:autoSpaceDE w:val="0"/>
        <w:autoSpaceDN w:val="0"/>
        <w:spacing w:after="0" w:line="240" w:lineRule="auto"/>
        <w:ind w:right="566"/>
        <w:contextualSpacing w:val="0"/>
        <w:jc w:val="both"/>
        <w:rPr>
          <w:rFonts w:cstheme="minorHAnsi"/>
          <w:sz w:val="24"/>
        </w:rPr>
      </w:pPr>
      <w:r>
        <w:rPr>
          <w:rFonts w:cstheme="minorHAnsi"/>
          <w:sz w:val="24"/>
        </w:rPr>
        <w:t>Landing Page</w:t>
      </w:r>
    </w:p>
    <w:p>
      <w:pPr>
        <w:pStyle w:val="144"/>
        <w:tabs>
          <w:tab w:val="left" w:pos="1064"/>
          <w:tab w:val="left" w:pos="1279"/>
        </w:tabs>
        <w:ind w:right="566"/>
        <w:jc w:val="both"/>
        <w:rPr>
          <w:rFonts w:cstheme="minorHAnsi"/>
          <w:sz w:val="24"/>
        </w:rPr>
      </w:pPr>
    </w:p>
    <w:p>
      <w:pPr>
        <w:tabs>
          <w:tab w:val="left" w:pos="1064"/>
          <w:tab w:val="left" w:pos="1279"/>
        </w:tabs>
        <w:ind w:left="360" w:right="566"/>
        <w:jc w:val="center"/>
        <w:rPr>
          <w:rFonts w:cstheme="minorHAnsi"/>
          <w:sz w:val="24"/>
        </w:rPr>
      </w:pPr>
      <w:r>
        <w:rPr>
          <w:rFonts w:cstheme="minorHAnsi"/>
          <w:sz w:val="24"/>
        </w:rPr>
        <w:drawing>
          <wp:inline distT="0" distB="0" distL="0" distR="0">
            <wp:extent cx="5943600" cy="2737485"/>
            <wp:effectExtent l="0" t="0" r="0" b="0"/>
            <wp:docPr id="1590519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19343" name="Picture 1"/>
                    <pic:cNvPicPr>
                      <a:picLocks noChangeAspect="1"/>
                    </pic:cNvPicPr>
                  </pic:nvPicPr>
                  <pic:blipFill>
                    <a:blip r:embed="rId12"/>
                    <a:stretch>
                      <a:fillRect/>
                    </a:stretch>
                  </pic:blipFill>
                  <pic:spPr>
                    <a:xfrm>
                      <a:off x="0" y="0"/>
                      <a:ext cx="5943600" cy="2737485"/>
                    </a:xfrm>
                    <a:prstGeom prst="rect">
                      <a:avLst/>
                    </a:prstGeom>
                  </pic:spPr>
                </pic:pic>
              </a:graphicData>
            </a:graphic>
          </wp:inline>
        </w:drawing>
      </w:r>
    </w:p>
    <w:p>
      <w:pPr>
        <w:widowControl w:val="0"/>
        <w:tabs>
          <w:tab w:val="left" w:pos="1064"/>
          <w:tab w:val="left" w:pos="1279"/>
        </w:tabs>
        <w:autoSpaceDE w:val="0"/>
        <w:autoSpaceDN w:val="0"/>
        <w:spacing w:before="5" w:after="0" w:line="240" w:lineRule="auto"/>
        <w:ind w:right="566"/>
        <w:jc w:val="both"/>
        <w:rPr>
          <w:rFonts w:eastAsia="Times New Roman" w:cstheme="minorHAnsi"/>
          <w:sz w:val="24"/>
        </w:rPr>
      </w:pPr>
    </w:p>
    <w:p>
      <w:pPr>
        <w:pStyle w:val="144"/>
        <w:widowControl w:val="0"/>
        <w:numPr>
          <w:ilvl w:val="0"/>
          <w:numId w:val="52"/>
        </w:numPr>
        <w:autoSpaceDE w:val="0"/>
        <w:autoSpaceDN w:val="0"/>
        <w:spacing w:after="0" w:line="240" w:lineRule="auto"/>
        <w:contextualSpacing w:val="0"/>
        <w:rPr>
          <w:rFonts w:cstheme="minorHAnsi"/>
        </w:rPr>
      </w:pPr>
      <w:r>
        <w:rPr>
          <w:rFonts w:cstheme="minorHAnsi"/>
        </w:rPr>
        <w:t>Login Page</w:t>
      </w:r>
    </w:p>
    <w:p>
      <w:pPr>
        <w:spacing w:line="240" w:lineRule="auto"/>
        <w:rPr>
          <w:rFonts w:cstheme="minorHAnsi"/>
        </w:rPr>
      </w:pPr>
    </w:p>
    <w:p>
      <w:pPr>
        <w:spacing w:line="240" w:lineRule="auto"/>
        <w:rPr>
          <w:rFonts w:cstheme="minorHAnsi"/>
        </w:rPr>
      </w:pPr>
      <w:r>
        <w:rPr>
          <w:rFonts w:cstheme="minorHAnsi"/>
        </w:rPr>
        <w:drawing>
          <wp:inline distT="0" distB="0" distL="0" distR="0">
            <wp:extent cx="5943600" cy="2651760"/>
            <wp:effectExtent l="0" t="0" r="0" b="0"/>
            <wp:docPr id="1414382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382950" name="Picture 1"/>
                    <pic:cNvPicPr>
                      <a:picLocks noChangeAspect="1"/>
                    </pic:cNvPicPr>
                  </pic:nvPicPr>
                  <pic:blipFill>
                    <a:blip r:embed="rId13"/>
                    <a:stretch>
                      <a:fillRect/>
                    </a:stretch>
                  </pic:blipFill>
                  <pic:spPr>
                    <a:xfrm>
                      <a:off x="0" y="0"/>
                      <a:ext cx="5943600" cy="2651760"/>
                    </a:xfrm>
                    <a:prstGeom prst="rect">
                      <a:avLst/>
                    </a:prstGeom>
                  </pic:spPr>
                </pic:pic>
              </a:graphicData>
            </a:graphic>
          </wp:inline>
        </w:drawing>
      </w:r>
    </w:p>
    <w:p>
      <w:pPr>
        <w:spacing w:line="240" w:lineRule="auto"/>
        <w:rPr>
          <w:rFonts w:cstheme="minorHAnsi"/>
        </w:rPr>
      </w:pPr>
    </w:p>
    <w:p>
      <w:pPr>
        <w:rPr>
          <w:rFonts w:cstheme="minorHAnsi"/>
        </w:rPr>
      </w:pPr>
    </w:p>
    <w:p>
      <w:pPr>
        <w:rPr>
          <w:rFonts w:cstheme="minorHAnsi"/>
        </w:rPr>
      </w:pPr>
    </w:p>
    <w:p>
      <w:pPr>
        <w:rPr>
          <w:rFonts w:cstheme="minorHAnsi"/>
        </w:rPr>
      </w:pPr>
    </w:p>
    <w:p>
      <w:pPr>
        <w:rPr>
          <w:rFonts w:cstheme="minorHAnsi"/>
        </w:rPr>
      </w:pPr>
    </w:p>
    <w:p>
      <w:pPr>
        <w:rPr>
          <w:rFonts w:cstheme="minorHAnsi"/>
        </w:rPr>
      </w:pPr>
    </w:p>
    <w:p>
      <w:pPr>
        <w:pStyle w:val="144"/>
        <w:widowControl w:val="0"/>
        <w:numPr>
          <w:ilvl w:val="0"/>
          <w:numId w:val="52"/>
        </w:numPr>
        <w:autoSpaceDE w:val="0"/>
        <w:autoSpaceDN w:val="0"/>
        <w:spacing w:after="0" w:line="240" w:lineRule="auto"/>
        <w:contextualSpacing w:val="0"/>
        <w:rPr>
          <w:rFonts w:cstheme="minorHAnsi"/>
        </w:rPr>
      </w:pPr>
      <w:r>
        <w:rPr>
          <w:rFonts w:cstheme="minorHAnsi"/>
        </w:rPr>
        <w:t>Registration Page</w:t>
      </w:r>
    </w:p>
    <w:p>
      <w:pPr>
        <w:pStyle w:val="144"/>
        <w:rPr>
          <w:rFonts w:cstheme="minorHAnsi"/>
        </w:rPr>
      </w:pPr>
    </w:p>
    <w:p>
      <w:pPr>
        <w:rPr>
          <w:rFonts w:cstheme="minorHAnsi"/>
        </w:rPr>
      </w:pPr>
      <w:r>
        <w:rPr>
          <w:rFonts w:cstheme="minorHAnsi"/>
        </w:rPr>
        <w:drawing>
          <wp:inline distT="0" distB="0" distL="0" distR="0">
            <wp:extent cx="5943600" cy="2717800"/>
            <wp:effectExtent l="0" t="0" r="0" b="0"/>
            <wp:docPr id="1962940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940545" name="Picture 1"/>
                    <pic:cNvPicPr>
                      <a:picLocks noChangeAspect="1"/>
                    </pic:cNvPicPr>
                  </pic:nvPicPr>
                  <pic:blipFill>
                    <a:blip r:embed="rId14"/>
                    <a:stretch>
                      <a:fillRect/>
                    </a:stretch>
                  </pic:blipFill>
                  <pic:spPr>
                    <a:xfrm>
                      <a:off x="0" y="0"/>
                      <a:ext cx="5943600" cy="2717800"/>
                    </a:xfrm>
                    <a:prstGeom prst="rect">
                      <a:avLst/>
                    </a:prstGeom>
                  </pic:spPr>
                </pic:pic>
              </a:graphicData>
            </a:graphic>
          </wp:inline>
        </w:drawing>
      </w:r>
    </w:p>
    <w:p>
      <w:pPr>
        <w:rPr>
          <w:rFonts w:cstheme="minorHAnsi"/>
        </w:rPr>
      </w:pPr>
    </w:p>
    <w:p>
      <w:pPr>
        <w:pStyle w:val="144"/>
        <w:widowControl w:val="0"/>
        <w:numPr>
          <w:ilvl w:val="0"/>
          <w:numId w:val="52"/>
        </w:numPr>
        <w:autoSpaceDE w:val="0"/>
        <w:autoSpaceDN w:val="0"/>
        <w:spacing w:after="0" w:line="240" w:lineRule="auto"/>
        <w:contextualSpacing w:val="0"/>
        <w:rPr>
          <w:rFonts w:cstheme="minorHAnsi"/>
        </w:rPr>
      </w:pPr>
      <w:r>
        <w:rPr>
          <w:rFonts w:cstheme="minorHAnsi"/>
        </w:rPr>
        <w:t>Common Dashboard For Complaint</w:t>
      </w:r>
    </w:p>
    <w:p>
      <w:pPr>
        <w:pStyle w:val="144"/>
        <w:rPr>
          <w:rFonts w:cstheme="minorHAnsi"/>
        </w:rPr>
      </w:pPr>
    </w:p>
    <w:p>
      <w:pPr>
        <w:rPr>
          <w:rFonts w:cstheme="minorHAnsi"/>
        </w:rPr>
      </w:pPr>
      <w:r>
        <w:rPr>
          <w:rFonts w:cstheme="minorHAnsi"/>
        </w:rPr>
        <w:drawing>
          <wp:inline distT="0" distB="0" distL="0" distR="0">
            <wp:extent cx="5943600" cy="2698750"/>
            <wp:effectExtent l="0" t="0" r="0" b="0"/>
            <wp:docPr id="976977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977807" name="Picture 1"/>
                    <pic:cNvPicPr>
                      <a:picLocks noChangeAspect="1"/>
                    </pic:cNvPicPr>
                  </pic:nvPicPr>
                  <pic:blipFill>
                    <a:blip r:embed="rId15"/>
                    <a:stretch>
                      <a:fillRect/>
                    </a:stretch>
                  </pic:blipFill>
                  <pic:spPr>
                    <a:xfrm>
                      <a:off x="0" y="0"/>
                      <a:ext cx="5943600" cy="2698750"/>
                    </a:xfrm>
                    <a:prstGeom prst="rect">
                      <a:avLst/>
                    </a:prstGeom>
                  </pic:spPr>
                </pic:pic>
              </a:graphicData>
            </a:graphic>
          </wp:inline>
        </w:drawing>
      </w:r>
    </w:p>
    <w:p>
      <w:pPr>
        <w:rPr>
          <w:rFonts w:cstheme="minorHAnsi"/>
        </w:rPr>
      </w:pPr>
    </w:p>
    <w:p>
      <w:pPr>
        <w:rPr>
          <w:rFonts w:cstheme="minorHAnsi"/>
        </w:rPr>
      </w:pPr>
    </w:p>
    <w:p>
      <w:pPr>
        <w:rPr>
          <w:rFonts w:cstheme="minorHAnsi"/>
        </w:rPr>
      </w:pPr>
    </w:p>
    <w:p>
      <w:pPr>
        <w:rPr>
          <w:rFonts w:cstheme="minorHAnsi"/>
        </w:rPr>
      </w:pPr>
    </w:p>
    <w:p>
      <w:pPr>
        <w:rPr>
          <w:rFonts w:cstheme="minorHAnsi"/>
        </w:rPr>
      </w:pPr>
    </w:p>
    <w:p>
      <w:pPr>
        <w:rPr>
          <w:rFonts w:cstheme="minorHAnsi"/>
        </w:rPr>
      </w:pPr>
    </w:p>
    <w:p>
      <w:pPr>
        <w:pStyle w:val="144"/>
        <w:widowControl w:val="0"/>
        <w:autoSpaceDE w:val="0"/>
        <w:autoSpaceDN w:val="0"/>
        <w:spacing w:after="0" w:line="240" w:lineRule="auto"/>
        <w:contextualSpacing w:val="0"/>
        <w:rPr>
          <w:rFonts w:cstheme="minorHAnsi"/>
        </w:rPr>
      </w:pPr>
    </w:p>
    <w:p>
      <w:pPr>
        <w:pStyle w:val="144"/>
        <w:widowControl w:val="0"/>
        <w:numPr>
          <w:ilvl w:val="0"/>
          <w:numId w:val="52"/>
        </w:numPr>
        <w:autoSpaceDE w:val="0"/>
        <w:autoSpaceDN w:val="0"/>
        <w:spacing w:after="0" w:line="240" w:lineRule="auto"/>
        <w:contextualSpacing w:val="0"/>
        <w:rPr>
          <w:rFonts w:cstheme="minorHAnsi"/>
        </w:rPr>
      </w:pPr>
      <w:r>
        <w:rPr>
          <w:rFonts w:cstheme="minorHAnsi"/>
        </w:rPr>
        <w:t>Admin Dashboard</w:t>
      </w:r>
    </w:p>
    <w:p>
      <w:pPr>
        <w:pStyle w:val="144"/>
        <w:rPr>
          <w:rFonts w:cstheme="minorHAnsi"/>
        </w:rPr>
      </w:pPr>
    </w:p>
    <w:p>
      <w:pPr>
        <w:rPr>
          <w:rFonts w:cstheme="minorHAnsi"/>
        </w:rPr>
      </w:pPr>
      <w:r>
        <w:rPr>
          <w:rFonts w:cstheme="minorHAnsi"/>
        </w:rPr>
        <w:drawing>
          <wp:inline distT="0" distB="0" distL="0" distR="0">
            <wp:extent cx="5943600" cy="2717800"/>
            <wp:effectExtent l="0" t="0" r="0" b="0"/>
            <wp:docPr id="883325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325470" name="Picture 1"/>
                    <pic:cNvPicPr>
                      <a:picLocks noChangeAspect="1"/>
                    </pic:cNvPicPr>
                  </pic:nvPicPr>
                  <pic:blipFill>
                    <a:blip r:embed="rId16"/>
                    <a:stretch>
                      <a:fillRect/>
                    </a:stretch>
                  </pic:blipFill>
                  <pic:spPr>
                    <a:xfrm>
                      <a:off x="0" y="0"/>
                      <a:ext cx="5943600" cy="2717800"/>
                    </a:xfrm>
                    <a:prstGeom prst="rect">
                      <a:avLst/>
                    </a:prstGeom>
                  </pic:spPr>
                </pic:pic>
              </a:graphicData>
            </a:graphic>
          </wp:inline>
        </w:drawing>
      </w:r>
    </w:p>
    <w:p>
      <w:pPr>
        <w:pStyle w:val="144"/>
        <w:widowControl w:val="0"/>
        <w:numPr>
          <w:ilvl w:val="0"/>
          <w:numId w:val="52"/>
        </w:numPr>
        <w:autoSpaceDE w:val="0"/>
        <w:autoSpaceDN w:val="0"/>
        <w:spacing w:after="0" w:line="240" w:lineRule="auto"/>
        <w:contextualSpacing w:val="0"/>
        <w:rPr>
          <w:rFonts w:cstheme="minorHAnsi"/>
        </w:rPr>
      </w:pPr>
      <w:r>
        <w:rPr>
          <w:rFonts w:cstheme="minorHAnsi"/>
        </w:rPr>
        <w:t xml:space="preserve">Agent Dashboard </w:t>
      </w:r>
    </w:p>
    <w:p>
      <w:pPr>
        <w:rPr>
          <w:rFonts w:cstheme="minorHAnsi"/>
        </w:rPr>
      </w:pPr>
    </w:p>
    <w:p>
      <w:pPr>
        <w:rPr>
          <w:rFonts w:cstheme="minorHAnsi"/>
        </w:rPr>
      </w:pPr>
      <w:r>
        <w:rPr>
          <w:rFonts w:cstheme="minorHAnsi"/>
        </w:rPr>
        <w:drawing>
          <wp:inline distT="0" distB="0" distL="0" distR="0">
            <wp:extent cx="5943600" cy="2455545"/>
            <wp:effectExtent l="0" t="0" r="0" b="0"/>
            <wp:docPr id="1421828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28249" name="Picture 1"/>
                    <pic:cNvPicPr>
                      <a:picLocks noChangeAspect="1"/>
                    </pic:cNvPicPr>
                  </pic:nvPicPr>
                  <pic:blipFill>
                    <a:blip r:embed="rId17"/>
                    <a:stretch>
                      <a:fillRect/>
                    </a:stretch>
                  </pic:blipFill>
                  <pic:spPr>
                    <a:xfrm>
                      <a:off x="0" y="0"/>
                      <a:ext cx="5943600" cy="2455545"/>
                    </a:xfrm>
                    <a:prstGeom prst="rect">
                      <a:avLst/>
                    </a:prstGeom>
                  </pic:spPr>
                </pic:pic>
              </a:graphicData>
            </a:graphic>
          </wp:inline>
        </w:drawing>
      </w:r>
    </w:p>
    <w:p>
      <w:pPr>
        <w:rPr>
          <w:rFonts w:cstheme="minorHAnsi"/>
        </w:rPr>
      </w:pPr>
    </w:p>
    <w:p>
      <w:pPr>
        <w:rPr>
          <w:rFonts w:cstheme="minorHAnsi"/>
        </w:rPr>
      </w:pPr>
    </w:p>
    <w:p>
      <w:pPr>
        <w:rPr>
          <w:rFonts w:cstheme="minorHAnsi"/>
        </w:rPr>
      </w:pPr>
    </w:p>
    <w:p>
      <w:pPr>
        <w:spacing w:line="360" w:lineRule="auto"/>
        <w:ind w:left="720"/>
        <w:rPr>
          <w:rFonts w:ascii="Times New Roman" w:hAnsi="Times New Roman" w:cs="Times New Roman"/>
          <w:b/>
          <w:bCs/>
          <w:color w:val="000000"/>
          <w:sz w:val="36"/>
          <w:szCs w:val="36"/>
          <w:u w:val="single"/>
        </w:rPr>
      </w:pPr>
    </w:p>
    <w:p>
      <w:pPr>
        <w:spacing w:line="360" w:lineRule="auto"/>
        <w:ind w:left="720"/>
        <w:rPr>
          <w:rFonts w:ascii="Times New Roman" w:hAnsi="Times New Roman" w:cs="Times New Roman"/>
          <w:b/>
          <w:bCs/>
          <w:color w:val="000000"/>
          <w:sz w:val="36"/>
          <w:szCs w:val="36"/>
          <w:u w:val="single"/>
        </w:rPr>
      </w:pPr>
    </w:p>
    <w:p>
      <w:pPr>
        <w:spacing w:line="360" w:lineRule="auto"/>
        <w:rPr>
          <w:rFonts w:ascii="Times New Roman" w:hAnsi="Times New Roman" w:cs="Times New Roman"/>
          <w:b/>
          <w:bCs/>
          <w:color w:val="000000"/>
          <w:sz w:val="36"/>
          <w:szCs w:val="36"/>
          <w:u w:val="single"/>
        </w:rPr>
      </w:pPr>
    </w:p>
    <w:p>
      <w:pPr>
        <w:spacing w:line="360" w:lineRule="auto"/>
        <w:ind w:left="720"/>
        <w:rPr>
          <w:rFonts w:ascii="Times New Roman" w:hAnsi="Times New Roman" w:cs="Times New Roman"/>
          <w:b/>
          <w:bCs/>
          <w:color w:val="000000"/>
          <w:sz w:val="36"/>
          <w:szCs w:val="36"/>
          <w:u w:val="single"/>
        </w:rPr>
      </w:pPr>
      <w:r>
        <w:rPr>
          <w:rFonts w:ascii="Times New Roman" w:hAnsi="Times New Roman" w:cs="Times New Roman"/>
          <w:b/>
          <w:bCs/>
          <w:color w:val="000000"/>
          <w:sz w:val="36"/>
          <w:szCs w:val="36"/>
          <w:u w:val="single"/>
        </w:rPr>
        <w:t>Known Issues</w:t>
      </w:r>
    </w:p>
    <w:p>
      <w:pPr>
        <w:spacing w:after="0" w:line="360" w:lineRule="auto"/>
        <w:ind w:left="720"/>
        <w:rPr>
          <w:rFonts w:ascii="Times New Roman" w:hAnsi="Times New Roman" w:cs="Times New Roman"/>
          <w:sz w:val="26"/>
          <w:szCs w:val="26"/>
          <w:lang w:val="en-IN"/>
        </w:rPr>
      </w:pPr>
      <w:r>
        <w:rPr>
          <w:rFonts w:ascii="Times New Roman" w:hAnsi="Times New Roman" w:cs="Times New Roman"/>
          <w:sz w:val="26"/>
          <w:szCs w:val="26"/>
          <w:lang w:val="en-IN"/>
        </w:rPr>
        <w:t>While the system is designed to be robust and reliable, there are a few known bugs or limitations that developers and users should be aware of:</w:t>
      </w:r>
    </w:p>
    <w:p>
      <w:pPr>
        <w:numPr>
          <w:ilvl w:val="0"/>
          <w:numId w:val="53"/>
        </w:numPr>
        <w:spacing w:after="0"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Session Timeout for JWT:</w:t>
      </w:r>
    </w:p>
    <w:p>
      <w:pPr>
        <w:spacing w:after="0" w:line="360" w:lineRule="auto"/>
        <w:ind w:left="1080"/>
        <w:rPr>
          <w:rFonts w:ascii="Times New Roman" w:hAnsi="Times New Roman" w:cs="Times New Roman"/>
          <w:sz w:val="26"/>
          <w:szCs w:val="26"/>
          <w:lang w:val="en-IN"/>
        </w:rPr>
      </w:pPr>
      <w:r>
        <w:rPr>
          <w:rFonts w:ascii="Times New Roman" w:hAnsi="Times New Roman" w:cs="Times New Roman"/>
          <w:b/>
          <w:bCs/>
          <w:sz w:val="26"/>
          <w:szCs w:val="26"/>
          <w:lang w:val="en-IN"/>
        </w:rPr>
        <w:t>Issue:</w:t>
      </w:r>
      <w:r>
        <w:rPr>
          <w:rFonts w:ascii="Times New Roman" w:hAnsi="Times New Roman" w:cs="Times New Roman"/>
          <w:sz w:val="26"/>
          <w:szCs w:val="26"/>
          <w:lang w:val="en-IN"/>
        </w:rPr>
        <w:t xml:space="preserve"> The JWT expiration mechanism occasionally leads to a delay in session expiration after a user logs out.</w:t>
      </w:r>
    </w:p>
    <w:p>
      <w:pPr>
        <w:spacing w:after="0" w:line="360" w:lineRule="auto"/>
        <w:ind w:left="1080"/>
        <w:rPr>
          <w:rFonts w:ascii="Times New Roman" w:hAnsi="Times New Roman" w:cs="Times New Roman"/>
          <w:sz w:val="26"/>
          <w:szCs w:val="26"/>
          <w:lang w:val="en-IN"/>
        </w:rPr>
      </w:pPr>
      <w:r>
        <w:rPr>
          <w:rFonts w:ascii="Times New Roman" w:hAnsi="Times New Roman" w:cs="Times New Roman"/>
          <w:b/>
          <w:bCs/>
          <w:sz w:val="26"/>
          <w:szCs w:val="26"/>
          <w:lang w:val="en-IN"/>
        </w:rPr>
        <w:t>Impact:</w:t>
      </w:r>
      <w:r>
        <w:rPr>
          <w:rFonts w:ascii="Times New Roman" w:hAnsi="Times New Roman" w:cs="Times New Roman"/>
          <w:sz w:val="26"/>
          <w:szCs w:val="26"/>
          <w:lang w:val="en-IN"/>
        </w:rPr>
        <w:t xml:space="preserve"> Users may remain logged in for a brief period even after logging out, causing potential confusion or security concerns.</w:t>
      </w:r>
    </w:p>
    <w:p>
      <w:pPr>
        <w:spacing w:after="0" w:line="360" w:lineRule="auto"/>
        <w:ind w:left="1080"/>
        <w:rPr>
          <w:rFonts w:ascii="Times New Roman" w:hAnsi="Times New Roman" w:cs="Times New Roman"/>
          <w:sz w:val="26"/>
          <w:szCs w:val="26"/>
          <w:lang w:val="en-IN"/>
        </w:rPr>
      </w:pPr>
      <w:r>
        <w:rPr>
          <w:rFonts w:ascii="Times New Roman" w:hAnsi="Times New Roman" w:cs="Times New Roman"/>
          <w:b/>
          <w:bCs/>
          <w:sz w:val="26"/>
          <w:szCs w:val="26"/>
          <w:lang w:val="en-IN"/>
        </w:rPr>
        <w:t>Current Status:</w:t>
      </w:r>
      <w:r>
        <w:rPr>
          <w:rFonts w:ascii="Times New Roman" w:hAnsi="Times New Roman" w:cs="Times New Roman"/>
          <w:sz w:val="26"/>
          <w:szCs w:val="26"/>
          <w:lang w:val="en-IN"/>
        </w:rPr>
        <w:t xml:space="preserve"> The issue is under investigation, and a fix is scheduled for the next update.</w:t>
      </w:r>
    </w:p>
    <w:p>
      <w:pPr>
        <w:spacing w:after="0" w:line="360" w:lineRule="auto"/>
        <w:ind w:left="360"/>
        <w:rPr>
          <w:rFonts w:ascii="Times New Roman" w:hAnsi="Times New Roman" w:cs="Times New Roman"/>
          <w:sz w:val="26"/>
          <w:szCs w:val="26"/>
          <w:lang w:val="en-IN"/>
        </w:rPr>
      </w:pPr>
      <w:r>
        <w:rPr>
          <w:rFonts w:ascii="Times New Roman" w:hAnsi="Times New Roman" w:cs="Times New Roman"/>
          <w:b/>
          <w:bCs/>
          <w:sz w:val="26"/>
          <w:szCs w:val="26"/>
          <w:lang w:val="en-IN"/>
        </w:rPr>
        <w:t>Database Synchronization:</w:t>
      </w:r>
    </w:p>
    <w:p>
      <w:pPr>
        <w:spacing w:after="0" w:line="360" w:lineRule="auto"/>
        <w:ind w:left="1080"/>
        <w:rPr>
          <w:rFonts w:ascii="Times New Roman" w:hAnsi="Times New Roman" w:cs="Times New Roman"/>
          <w:sz w:val="26"/>
          <w:szCs w:val="26"/>
          <w:lang w:val="en-IN"/>
        </w:rPr>
      </w:pPr>
      <w:r>
        <w:rPr>
          <w:rFonts w:ascii="Times New Roman" w:hAnsi="Times New Roman" w:cs="Times New Roman"/>
          <w:b/>
          <w:bCs/>
          <w:sz w:val="26"/>
          <w:szCs w:val="26"/>
          <w:lang w:val="en-IN"/>
        </w:rPr>
        <w:t>Issue:</w:t>
      </w:r>
      <w:r>
        <w:rPr>
          <w:rFonts w:ascii="Times New Roman" w:hAnsi="Times New Roman" w:cs="Times New Roman"/>
          <w:sz w:val="26"/>
          <w:szCs w:val="26"/>
          <w:lang w:val="en-IN"/>
        </w:rPr>
        <w:t xml:space="preserve"> In certain circumstances, the database schema does not sync immediately with the application during deployment.</w:t>
      </w:r>
    </w:p>
    <w:p>
      <w:pPr>
        <w:spacing w:after="0" w:line="360" w:lineRule="auto"/>
        <w:ind w:left="1080"/>
        <w:rPr>
          <w:rFonts w:ascii="Times New Roman" w:hAnsi="Times New Roman" w:cs="Times New Roman"/>
          <w:sz w:val="26"/>
          <w:szCs w:val="26"/>
          <w:lang w:val="en-IN"/>
        </w:rPr>
      </w:pPr>
      <w:r>
        <w:rPr>
          <w:rFonts w:ascii="Times New Roman" w:hAnsi="Times New Roman" w:cs="Times New Roman"/>
          <w:b/>
          <w:bCs/>
          <w:sz w:val="26"/>
          <w:szCs w:val="26"/>
          <w:lang w:val="en-IN"/>
        </w:rPr>
        <w:t>Impact:</w:t>
      </w:r>
      <w:r>
        <w:rPr>
          <w:rFonts w:ascii="Times New Roman" w:hAnsi="Times New Roman" w:cs="Times New Roman"/>
          <w:sz w:val="26"/>
          <w:szCs w:val="26"/>
          <w:lang w:val="en-IN"/>
        </w:rPr>
        <w:t xml:space="preserve"> This can lead to temporary discrepancies, such as missing data or mismatched fields.</w:t>
      </w:r>
    </w:p>
    <w:p>
      <w:pPr>
        <w:spacing w:after="0" w:line="360" w:lineRule="auto"/>
        <w:ind w:left="1080"/>
        <w:rPr>
          <w:rFonts w:ascii="Times New Roman" w:hAnsi="Times New Roman" w:cs="Times New Roman"/>
          <w:sz w:val="26"/>
          <w:szCs w:val="26"/>
          <w:lang w:val="en-IN"/>
        </w:rPr>
      </w:pPr>
      <w:r>
        <w:rPr>
          <w:rFonts w:ascii="Times New Roman" w:hAnsi="Times New Roman" w:cs="Times New Roman"/>
          <w:b/>
          <w:bCs/>
          <w:sz w:val="26"/>
          <w:szCs w:val="26"/>
          <w:lang w:val="en-IN"/>
        </w:rPr>
        <w:t>Current Status:</w:t>
      </w:r>
      <w:r>
        <w:rPr>
          <w:rFonts w:ascii="Times New Roman" w:hAnsi="Times New Roman" w:cs="Times New Roman"/>
          <w:sz w:val="26"/>
          <w:szCs w:val="26"/>
          <w:lang w:val="en-IN"/>
        </w:rPr>
        <w:t xml:space="preserve"> Manual schema migration is required temporarily until the automation script is updated.</w:t>
      </w:r>
    </w:p>
    <w:p>
      <w:pPr>
        <w:spacing w:after="0" w:line="360" w:lineRule="auto"/>
        <w:ind w:left="360"/>
        <w:rPr>
          <w:rFonts w:ascii="Times New Roman" w:hAnsi="Times New Roman" w:cs="Times New Roman"/>
          <w:sz w:val="26"/>
          <w:szCs w:val="26"/>
          <w:lang w:val="en-IN"/>
        </w:rPr>
      </w:pPr>
      <w:r>
        <w:rPr>
          <w:rFonts w:ascii="Times New Roman" w:hAnsi="Times New Roman" w:cs="Times New Roman"/>
          <w:b/>
          <w:bCs/>
          <w:sz w:val="26"/>
          <w:szCs w:val="26"/>
          <w:lang w:val="en-IN"/>
        </w:rPr>
        <w:t>File Upload Size Limitation:</w:t>
      </w:r>
    </w:p>
    <w:p>
      <w:pPr>
        <w:spacing w:after="0" w:line="360" w:lineRule="auto"/>
        <w:ind w:left="1080"/>
        <w:rPr>
          <w:rFonts w:ascii="Times New Roman" w:hAnsi="Times New Roman" w:cs="Times New Roman"/>
          <w:sz w:val="26"/>
          <w:szCs w:val="26"/>
          <w:lang w:val="en-IN"/>
        </w:rPr>
      </w:pPr>
      <w:r>
        <w:rPr>
          <w:rFonts w:ascii="Times New Roman" w:hAnsi="Times New Roman" w:cs="Times New Roman"/>
          <w:b/>
          <w:bCs/>
          <w:sz w:val="26"/>
          <w:szCs w:val="26"/>
          <w:lang w:val="en-IN"/>
        </w:rPr>
        <w:t>Issue:</w:t>
      </w:r>
      <w:r>
        <w:rPr>
          <w:rFonts w:ascii="Times New Roman" w:hAnsi="Times New Roman" w:cs="Times New Roman"/>
          <w:sz w:val="26"/>
          <w:szCs w:val="26"/>
          <w:lang w:val="en-IN"/>
        </w:rPr>
        <w:t xml:space="preserve"> The system restricts file uploads to 5 MB, but larger files may occasionally cause unexpected errors.</w:t>
      </w:r>
    </w:p>
    <w:p>
      <w:pPr>
        <w:spacing w:after="0" w:line="360" w:lineRule="auto"/>
        <w:ind w:left="1080"/>
        <w:rPr>
          <w:rFonts w:ascii="Times New Roman" w:hAnsi="Times New Roman" w:cs="Times New Roman"/>
          <w:sz w:val="26"/>
          <w:szCs w:val="26"/>
          <w:lang w:val="en-IN"/>
        </w:rPr>
      </w:pPr>
      <w:r>
        <w:rPr>
          <w:rFonts w:ascii="Times New Roman" w:hAnsi="Times New Roman" w:cs="Times New Roman"/>
          <w:b/>
          <w:bCs/>
          <w:sz w:val="26"/>
          <w:szCs w:val="26"/>
          <w:lang w:val="en-IN"/>
        </w:rPr>
        <w:t>Impact:</w:t>
      </w:r>
      <w:r>
        <w:rPr>
          <w:rFonts w:ascii="Times New Roman" w:hAnsi="Times New Roman" w:cs="Times New Roman"/>
          <w:sz w:val="26"/>
          <w:szCs w:val="26"/>
          <w:lang w:val="en-IN"/>
        </w:rPr>
        <w:t xml:space="preserve"> Users attempting to upload larger files may experience failures.</w:t>
      </w:r>
    </w:p>
    <w:p>
      <w:pPr>
        <w:spacing w:after="0" w:line="360" w:lineRule="auto"/>
        <w:ind w:left="1080"/>
        <w:rPr>
          <w:rFonts w:ascii="Times New Roman" w:hAnsi="Times New Roman" w:cs="Times New Roman"/>
          <w:sz w:val="26"/>
          <w:szCs w:val="26"/>
          <w:lang w:val="en-IN"/>
        </w:rPr>
      </w:pPr>
      <w:r>
        <w:rPr>
          <w:rFonts w:ascii="Times New Roman" w:hAnsi="Times New Roman" w:cs="Times New Roman"/>
          <w:b/>
          <w:bCs/>
          <w:sz w:val="26"/>
          <w:szCs w:val="26"/>
          <w:lang w:val="en-IN"/>
        </w:rPr>
        <w:t>Current Status:</w:t>
      </w:r>
      <w:r>
        <w:rPr>
          <w:rFonts w:ascii="Times New Roman" w:hAnsi="Times New Roman" w:cs="Times New Roman"/>
          <w:sz w:val="26"/>
          <w:szCs w:val="26"/>
          <w:lang w:val="en-IN"/>
        </w:rPr>
        <w:t xml:space="preserve"> The limit will be increased in the next version to handle larger files (up to 10 MB).</w:t>
      </w:r>
    </w:p>
    <w:p>
      <w:pPr>
        <w:spacing w:after="0" w:line="360" w:lineRule="auto"/>
        <w:ind w:left="360"/>
        <w:rPr>
          <w:rFonts w:ascii="Times New Roman" w:hAnsi="Times New Roman" w:cs="Times New Roman"/>
          <w:sz w:val="26"/>
          <w:szCs w:val="26"/>
          <w:lang w:val="en-IN"/>
        </w:rPr>
      </w:pPr>
      <w:r>
        <w:rPr>
          <w:rFonts w:ascii="Times New Roman" w:hAnsi="Times New Roman" w:cs="Times New Roman"/>
          <w:b/>
          <w:bCs/>
          <w:sz w:val="26"/>
          <w:szCs w:val="26"/>
          <w:lang w:val="en-IN"/>
        </w:rPr>
        <w:t>Slow Load Times on Admin Dashboard:</w:t>
      </w:r>
    </w:p>
    <w:p>
      <w:pPr>
        <w:spacing w:after="0" w:line="360" w:lineRule="auto"/>
        <w:ind w:left="1080"/>
        <w:rPr>
          <w:rFonts w:ascii="Times New Roman" w:hAnsi="Times New Roman" w:cs="Times New Roman"/>
          <w:b/>
          <w:bCs/>
          <w:color w:val="000000"/>
          <w:sz w:val="36"/>
          <w:szCs w:val="36"/>
          <w:u w:val="single"/>
        </w:rPr>
      </w:pPr>
      <w:r>
        <w:rPr>
          <w:rFonts w:ascii="Times New Roman" w:hAnsi="Times New Roman" w:cs="Times New Roman"/>
          <w:b/>
          <w:bCs/>
          <w:sz w:val="26"/>
          <w:szCs w:val="26"/>
          <w:lang w:val="en-IN"/>
        </w:rPr>
        <w:t>Issue:</w:t>
      </w:r>
      <w:r>
        <w:rPr>
          <w:rFonts w:ascii="Times New Roman" w:hAnsi="Times New Roman" w:cs="Times New Roman"/>
          <w:sz w:val="26"/>
          <w:szCs w:val="26"/>
          <w:lang w:val="en-IN"/>
        </w:rPr>
        <w:t xml:space="preserve"> The admin dashboard sometimes experiences slow load times when displaying a large number of complaints.</w:t>
      </w:r>
    </w:p>
    <w:p>
      <w:pPr>
        <w:spacing w:after="0" w:line="360" w:lineRule="auto"/>
        <w:rPr>
          <w:rFonts w:ascii="Times New Roman" w:hAnsi="Times New Roman" w:cs="Times New Roman"/>
          <w:sz w:val="26"/>
          <w:szCs w:val="26"/>
          <w:lang w:val="en-IN"/>
        </w:rPr>
      </w:pPr>
      <w:r>
        <w:rPr>
          <w:rFonts w:ascii="Times New Roman" w:hAnsi="Times New Roman" w:cs="Times New Roman"/>
          <w:b/>
          <w:bCs/>
          <w:color w:val="000000"/>
          <w:sz w:val="36"/>
          <w:szCs w:val="36"/>
          <w:u w:val="single"/>
        </w:rPr>
        <w:t>Future Enhancements</w:t>
      </w:r>
    </w:p>
    <w:p>
      <w:pPr>
        <w:spacing w:after="0" w:line="360" w:lineRule="auto"/>
        <w:ind w:left="720"/>
        <w:rPr>
          <w:rFonts w:ascii="Times New Roman" w:hAnsi="Times New Roman" w:cs="Times New Roman"/>
          <w:sz w:val="26"/>
          <w:szCs w:val="26"/>
          <w:lang w:val="en-IN"/>
        </w:rPr>
      </w:pPr>
      <w:r>
        <w:rPr>
          <w:rFonts w:ascii="Times New Roman" w:hAnsi="Times New Roman" w:cs="Times New Roman"/>
          <w:sz w:val="26"/>
          <w:szCs w:val="26"/>
          <w:lang w:val="en-IN"/>
        </w:rPr>
        <w:t>While the current system meets the needs of users, there are several potential features and improvements that could further enhance its functionality:</w:t>
      </w:r>
    </w:p>
    <w:p>
      <w:pPr>
        <w:numPr>
          <w:ilvl w:val="0"/>
          <w:numId w:val="54"/>
        </w:numPr>
        <w:spacing w:after="0"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Role-Based Permissions Management:</w:t>
      </w:r>
    </w:p>
    <w:p>
      <w:pPr>
        <w:numPr>
          <w:ilvl w:val="1"/>
          <w:numId w:val="54"/>
        </w:numPr>
        <w:spacing w:after="0"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Enhancement:</w:t>
      </w:r>
      <w:r>
        <w:rPr>
          <w:rFonts w:ascii="Times New Roman" w:hAnsi="Times New Roman" w:cs="Times New Roman"/>
          <w:sz w:val="26"/>
          <w:szCs w:val="26"/>
          <w:lang w:val="en-IN"/>
        </w:rPr>
        <w:t xml:space="preserve"> Introduce a more granular permission management system to allow admins to assign specific rights to users based on their roles (e.g., view-only, editing rights, etc.).</w:t>
      </w:r>
    </w:p>
    <w:p>
      <w:pPr>
        <w:numPr>
          <w:ilvl w:val="1"/>
          <w:numId w:val="54"/>
        </w:numPr>
        <w:spacing w:after="0"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Benefit:</w:t>
      </w:r>
      <w:r>
        <w:rPr>
          <w:rFonts w:ascii="Times New Roman" w:hAnsi="Times New Roman" w:cs="Times New Roman"/>
          <w:sz w:val="26"/>
          <w:szCs w:val="26"/>
          <w:lang w:val="en-IN"/>
        </w:rPr>
        <w:t xml:space="preserve"> More control over user interactions and finer control over data access.</w:t>
      </w:r>
    </w:p>
    <w:p>
      <w:pPr>
        <w:numPr>
          <w:ilvl w:val="0"/>
          <w:numId w:val="54"/>
        </w:numPr>
        <w:spacing w:after="0"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Mobile App Integration:</w:t>
      </w:r>
    </w:p>
    <w:p>
      <w:pPr>
        <w:numPr>
          <w:ilvl w:val="1"/>
          <w:numId w:val="54"/>
        </w:numPr>
        <w:spacing w:after="0"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Enhancement:</w:t>
      </w:r>
      <w:r>
        <w:rPr>
          <w:rFonts w:ascii="Times New Roman" w:hAnsi="Times New Roman" w:cs="Times New Roman"/>
          <w:sz w:val="26"/>
          <w:szCs w:val="26"/>
          <w:lang w:val="en-IN"/>
        </w:rPr>
        <w:t xml:space="preserve"> Develop a mobile application for iOS and Android that allows users to access the system on-the-go.</w:t>
      </w:r>
    </w:p>
    <w:p>
      <w:pPr>
        <w:numPr>
          <w:ilvl w:val="1"/>
          <w:numId w:val="54"/>
        </w:numPr>
        <w:spacing w:after="0"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Benefit:</w:t>
      </w:r>
      <w:r>
        <w:rPr>
          <w:rFonts w:ascii="Times New Roman" w:hAnsi="Times New Roman" w:cs="Times New Roman"/>
          <w:sz w:val="26"/>
          <w:szCs w:val="26"/>
          <w:lang w:val="en-IN"/>
        </w:rPr>
        <w:t xml:space="preserve"> Users will be able to submit complaints, track their status, and communicate with agents via mobile devices, increasing accessibility and engagement.</w:t>
      </w:r>
    </w:p>
    <w:p>
      <w:pPr>
        <w:numPr>
          <w:ilvl w:val="0"/>
          <w:numId w:val="54"/>
        </w:numPr>
        <w:spacing w:after="0"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Multi-Language Support:</w:t>
      </w:r>
    </w:p>
    <w:p>
      <w:pPr>
        <w:numPr>
          <w:ilvl w:val="1"/>
          <w:numId w:val="54"/>
        </w:numPr>
        <w:spacing w:after="0"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Enhancement:</w:t>
      </w:r>
      <w:r>
        <w:rPr>
          <w:rFonts w:ascii="Times New Roman" w:hAnsi="Times New Roman" w:cs="Times New Roman"/>
          <w:sz w:val="26"/>
          <w:szCs w:val="26"/>
          <w:lang w:val="en-IN"/>
        </w:rPr>
        <w:t xml:space="preserve"> Add support for multiple languages to the system to cater to a global audience.</w:t>
      </w:r>
    </w:p>
    <w:p>
      <w:pPr>
        <w:numPr>
          <w:ilvl w:val="1"/>
          <w:numId w:val="54"/>
        </w:numPr>
        <w:spacing w:after="0"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Benefit:</w:t>
      </w:r>
      <w:r>
        <w:rPr>
          <w:rFonts w:ascii="Times New Roman" w:hAnsi="Times New Roman" w:cs="Times New Roman"/>
          <w:sz w:val="26"/>
          <w:szCs w:val="26"/>
          <w:lang w:val="en-IN"/>
        </w:rPr>
        <w:t xml:space="preserve"> The application will be accessible to a broader user base, improving usability for non-English speakers.</w:t>
      </w:r>
    </w:p>
    <w:p>
      <w:pPr>
        <w:numPr>
          <w:ilvl w:val="0"/>
          <w:numId w:val="54"/>
        </w:numPr>
        <w:spacing w:after="0"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Enhanced Reporting &amp; Analytics:</w:t>
      </w:r>
    </w:p>
    <w:p>
      <w:pPr>
        <w:numPr>
          <w:ilvl w:val="1"/>
          <w:numId w:val="54"/>
        </w:numPr>
        <w:spacing w:after="0"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Enhancement:</w:t>
      </w:r>
      <w:r>
        <w:rPr>
          <w:rFonts w:ascii="Times New Roman" w:hAnsi="Times New Roman" w:cs="Times New Roman"/>
          <w:sz w:val="26"/>
          <w:szCs w:val="26"/>
          <w:lang w:val="en-IN"/>
        </w:rPr>
        <w:t xml:space="preserve"> Implement advanced reporting features with data visualizations to provide detailed insights into complaints, resolution times, agent performance, and more.</w:t>
      </w:r>
    </w:p>
    <w:p>
      <w:pPr>
        <w:numPr>
          <w:ilvl w:val="1"/>
          <w:numId w:val="54"/>
        </w:numPr>
        <w:spacing w:after="0"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Benefit:</w:t>
      </w:r>
      <w:r>
        <w:rPr>
          <w:rFonts w:ascii="Times New Roman" w:hAnsi="Times New Roman" w:cs="Times New Roman"/>
          <w:sz w:val="26"/>
          <w:szCs w:val="26"/>
          <w:lang w:val="en-IN"/>
        </w:rPr>
        <w:t xml:space="preserve"> This will empower admins and users with better data to make informed decisions.</w:t>
      </w:r>
    </w:p>
    <w:p>
      <w:pPr>
        <w:numPr>
          <w:ilvl w:val="0"/>
          <w:numId w:val="54"/>
        </w:numPr>
        <w:spacing w:after="0"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AI-Powered Complaint Classification:</w:t>
      </w:r>
    </w:p>
    <w:p>
      <w:pPr>
        <w:numPr>
          <w:ilvl w:val="1"/>
          <w:numId w:val="54"/>
        </w:numPr>
        <w:spacing w:after="0"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Enhancement:</w:t>
      </w:r>
      <w:r>
        <w:rPr>
          <w:rFonts w:ascii="Times New Roman" w:hAnsi="Times New Roman" w:cs="Times New Roman"/>
          <w:sz w:val="26"/>
          <w:szCs w:val="26"/>
          <w:lang w:val="en-IN"/>
        </w:rPr>
        <w:t xml:space="preserve"> Incorporate machine learning algorithms to automatically classify and prioritize complaints based on urgency, keywords, and historical data.</w:t>
      </w:r>
    </w:p>
    <w:p>
      <w:pPr>
        <w:numPr>
          <w:ilvl w:val="1"/>
          <w:numId w:val="54"/>
        </w:numPr>
        <w:spacing w:after="0"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Benefit:</w:t>
      </w:r>
      <w:r>
        <w:rPr>
          <w:rFonts w:ascii="Times New Roman" w:hAnsi="Times New Roman" w:cs="Times New Roman"/>
          <w:sz w:val="26"/>
          <w:szCs w:val="26"/>
          <w:lang w:val="en-IN"/>
        </w:rPr>
        <w:t xml:space="preserve"> More efficient routing and quicker responses to critical complaints.</w:t>
      </w:r>
    </w:p>
    <w:p>
      <w:pPr>
        <w:numPr>
          <w:ilvl w:val="0"/>
          <w:numId w:val="54"/>
        </w:numPr>
        <w:spacing w:after="0"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Real-Time Notifications:</w:t>
      </w:r>
    </w:p>
    <w:p>
      <w:pPr>
        <w:numPr>
          <w:ilvl w:val="1"/>
          <w:numId w:val="54"/>
        </w:numPr>
        <w:spacing w:after="0"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Enhancement:</w:t>
      </w:r>
      <w:r>
        <w:rPr>
          <w:rFonts w:ascii="Times New Roman" w:hAnsi="Times New Roman" w:cs="Times New Roman"/>
          <w:sz w:val="26"/>
          <w:szCs w:val="26"/>
          <w:lang w:val="en-IN"/>
        </w:rPr>
        <w:t xml:space="preserve"> Add real-time notifications for users and admins about complaint status changes, new assignments, or messages from agents.</w:t>
      </w:r>
    </w:p>
    <w:p>
      <w:pPr>
        <w:numPr>
          <w:ilvl w:val="1"/>
          <w:numId w:val="54"/>
        </w:numPr>
        <w:spacing w:after="0"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Benefit:</w:t>
      </w:r>
      <w:r>
        <w:rPr>
          <w:rFonts w:ascii="Times New Roman" w:hAnsi="Times New Roman" w:cs="Times New Roman"/>
          <w:sz w:val="26"/>
          <w:szCs w:val="26"/>
          <w:lang w:val="en-IN"/>
        </w:rPr>
        <w:t xml:space="preserve"> Ensures users and administrators are always up to date, improving the overall user experience and responsiveness.</w:t>
      </w:r>
    </w:p>
    <w:p>
      <w:pPr>
        <w:numPr>
          <w:ilvl w:val="0"/>
          <w:numId w:val="54"/>
        </w:numPr>
        <w:spacing w:after="0"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Integration with External Systems:</w:t>
      </w:r>
    </w:p>
    <w:p>
      <w:pPr>
        <w:numPr>
          <w:ilvl w:val="1"/>
          <w:numId w:val="54"/>
        </w:numPr>
        <w:spacing w:after="0"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Enhancement:</w:t>
      </w:r>
      <w:r>
        <w:rPr>
          <w:rFonts w:ascii="Times New Roman" w:hAnsi="Times New Roman" w:cs="Times New Roman"/>
          <w:sz w:val="26"/>
          <w:szCs w:val="26"/>
          <w:lang w:val="en-IN"/>
        </w:rPr>
        <w:t xml:space="preserve"> Develop integrations with third-party CRM and helpdesk systems to streamline complaint management across multiple platforms.</w:t>
      </w:r>
    </w:p>
    <w:p>
      <w:pPr>
        <w:numPr>
          <w:ilvl w:val="1"/>
          <w:numId w:val="54"/>
        </w:numPr>
        <w:spacing w:after="0"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Benefit:</w:t>
      </w:r>
      <w:r>
        <w:rPr>
          <w:rFonts w:ascii="Times New Roman" w:hAnsi="Times New Roman" w:cs="Times New Roman"/>
          <w:sz w:val="26"/>
          <w:szCs w:val="26"/>
          <w:lang w:val="en-IN"/>
        </w:rPr>
        <w:t xml:space="preserve"> Simplifies data synchronization and improves operational efficiency.</w:t>
      </w:r>
    </w:p>
    <w:p>
      <w:pPr>
        <w:numPr>
          <w:ilvl w:val="0"/>
          <w:numId w:val="54"/>
        </w:numPr>
        <w:spacing w:after="0"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Improved File Upload Support:</w:t>
      </w:r>
    </w:p>
    <w:p>
      <w:pPr>
        <w:numPr>
          <w:ilvl w:val="1"/>
          <w:numId w:val="54"/>
        </w:numPr>
        <w:spacing w:after="0"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Enhancement:</w:t>
      </w:r>
      <w:r>
        <w:rPr>
          <w:rFonts w:ascii="Times New Roman" w:hAnsi="Times New Roman" w:cs="Times New Roman"/>
          <w:sz w:val="26"/>
          <w:szCs w:val="26"/>
          <w:lang w:val="en-IN"/>
        </w:rPr>
        <w:t xml:space="preserve"> Increase the file upload limit and support multiple file types (e.g., images, documents, etc.).</w:t>
      </w:r>
    </w:p>
    <w:p>
      <w:pPr>
        <w:numPr>
          <w:ilvl w:val="1"/>
          <w:numId w:val="54"/>
        </w:numPr>
        <w:spacing w:after="0"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Benefit:</w:t>
      </w:r>
      <w:r>
        <w:rPr>
          <w:rFonts w:ascii="Times New Roman" w:hAnsi="Times New Roman" w:cs="Times New Roman"/>
          <w:sz w:val="26"/>
          <w:szCs w:val="26"/>
          <w:lang w:val="en-IN"/>
        </w:rPr>
        <w:t xml:space="preserve"> Allows users to submit more comprehensive documentation for their complaints, improving the system’s flexibility.</w:t>
      </w:r>
    </w:p>
    <w:p>
      <w:pPr>
        <w:spacing w:after="0" w:line="360" w:lineRule="auto"/>
        <w:ind w:left="720"/>
        <w:rPr>
          <w:rFonts w:ascii="Times New Roman" w:hAnsi="Times New Roman" w:cs="Times New Roman"/>
          <w:sz w:val="26"/>
          <w:szCs w:val="26"/>
          <w:lang w:val="en-IN"/>
        </w:rPr>
      </w:pPr>
    </w:p>
    <w:p>
      <w:pPr>
        <w:spacing w:after="0" w:line="360" w:lineRule="auto"/>
        <w:ind w:firstLine="720"/>
        <w:rPr>
          <w:rFonts w:ascii="Times New Roman" w:hAnsi="Times New Roman" w:cs="Times New Roman"/>
          <w:sz w:val="26"/>
          <w:szCs w:val="26"/>
          <w:lang w:val="en-IN"/>
        </w:rPr>
      </w:pPr>
    </w:p>
    <w:sectPr>
      <w:footerReference r:id="rId5" w:type="default"/>
      <w:pgSz w:w="11906" w:h="16838"/>
      <w:pgMar w:top="1134" w:right="1134" w:bottom="1134" w:left="1134"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79281362"/>
      <w:docPartObj>
        <w:docPartGallery w:val="AutoText"/>
      </w:docPartObj>
    </w:sdtPr>
    <w:sdtContent>
      <w:p>
        <w:pPr>
          <w:pStyle w:val="18"/>
          <w:jc w:val="center"/>
        </w:pPr>
        <w:r>
          <w:fldChar w:fldCharType="begin"/>
        </w:r>
        <w:r>
          <w:instrText xml:space="preserve"> PAGE   \* MERGEFORMAT </w:instrText>
        </w:r>
        <w:r>
          <w:fldChar w:fldCharType="separate"/>
        </w:r>
        <w:r>
          <w:t>2</w:t>
        </w:r>
        <w:r>
          <w:fldChar w:fldCharType="end"/>
        </w:r>
      </w:p>
    </w:sdtContent>
  </w:sdt>
  <w:p>
    <w:pPr>
      <w:pStyle w:val="1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abstractNum w:abstractNumId="6">
    <w:nsid w:val="0323120D"/>
    <w:multiLevelType w:val="multilevel"/>
    <w:tmpl w:val="032312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04D175A0"/>
    <w:multiLevelType w:val="multilevel"/>
    <w:tmpl w:val="04D175A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0A103A68"/>
    <w:multiLevelType w:val="multilevel"/>
    <w:tmpl w:val="0A103A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168D4403"/>
    <w:multiLevelType w:val="multilevel"/>
    <w:tmpl w:val="168D440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1AC95710"/>
    <w:multiLevelType w:val="multilevel"/>
    <w:tmpl w:val="1AC957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21DE757A"/>
    <w:multiLevelType w:val="multilevel"/>
    <w:tmpl w:val="21DE75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26985A83"/>
    <w:multiLevelType w:val="multilevel"/>
    <w:tmpl w:val="26985A8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27937B08"/>
    <w:multiLevelType w:val="multilevel"/>
    <w:tmpl w:val="27937B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29321027"/>
    <w:multiLevelType w:val="multilevel"/>
    <w:tmpl w:val="2932102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298E6D40"/>
    <w:multiLevelType w:val="multilevel"/>
    <w:tmpl w:val="298E6D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29D05B8D"/>
    <w:multiLevelType w:val="multilevel"/>
    <w:tmpl w:val="29D05B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2B9F24BA"/>
    <w:multiLevelType w:val="multilevel"/>
    <w:tmpl w:val="2B9F24B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2DC51F17"/>
    <w:multiLevelType w:val="multilevel"/>
    <w:tmpl w:val="2DC51F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30027B59"/>
    <w:multiLevelType w:val="multilevel"/>
    <w:tmpl w:val="30027B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30487DF0"/>
    <w:multiLevelType w:val="multilevel"/>
    <w:tmpl w:val="30487D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30DF1A42"/>
    <w:multiLevelType w:val="multilevel"/>
    <w:tmpl w:val="30DF1A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33A1720D"/>
    <w:multiLevelType w:val="multilevel"/>
    <w:tmpl w:val="33A172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341D7E82"/>
    <w:multiLevelType w:val="multilevel"/>
    <w:tmpl w:val="341D7E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37FF6B8F"/>
    <w:multiLevelType w:val="multilevel"/>
    <w:tmpl w:val="37FF6B8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38E26724"/>
    <w:multiLevelType w:val="multilevel"/>
    <w:tmpl w:val="38E267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3A2558B9"/>
    <w:multiLevelType w:val="multilevel"/>
    <w:tmpl w:val="3A2558B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3FE87655"/>
    <w:multiLevelType w:val="multilevel"/>
    <w:tmpl w:val="3FE876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44C206E3"/>
    <w:multiLevelType w:val="multilevel"/>
    <w:tmpl w:val="44C206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45D25DA7"/>
    <w:multiLevelType w:val="multilevel"/>
    <w:tmpl w:val="45D25D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4A986521"/>
    <w:multiLevelType w:val="multilevel"/>
    <w:tmpl w:val="4A9865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4ADE72B3"/>
    <w:multiLevelType w:val="multilevel"/>
    <w:tmpl w:val="4ADE72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4C7309E0"/>
    <w:multiLevelType w:val="multilevel"/>
    <w:tmpl w:val="4C7309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530C3335"/>
    <w:multiLevelType w:val="multilevel"/>
    <w:tmpl w:val="530C33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360"/>
        </w:tabs>
        <w:ind w:left="36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559F0BC8"/>
    <w:multiLevelType w:val="multilevel"/>
    <w:tmpl w:val="559F0BC8"/>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360"/>
        </w:tabs>
        <w:ind w:left="36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5">
    <w:nsid w:val="56E84CC9"/>
    <w:multiLevelType w:val="multilevel"/>
    <w:tmpl w:val="56E84C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596075E4"/>
    <w:multiLevelType w:val="multilevel"/>
    <w:tmpl w:val="596075E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7">
    <w:nsid w:val="6067209E"/>
    <w:multiLevelType w:val="multilevel"/>
    <w:tmpl w:val="6067209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8">
    <w:nsid w:val="60B4319A"/>
    <w:multiLevelType w:val="multilevel"/>
    <w:tmpl w:val="60B431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646131E0"/>
    <w:multiLevelType w:val="multilevel"/>
    <w:tmpl w:val="646131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689A26B1"/>
    <w:multiLevelType w:val="multilevel"/>
    <w:tmpl w:val="689A26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69970532"/>
    <w:multiLevelType w:val="multilevel"/>
    <w:tmpl w:val="699705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6A1D15A0"/>
    <w:multiLevelType w:val="multilevel"/>
    <w:tmpl w:val="6A1D15A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3">
    <w:nsid w:val="6BAE4F90"/>
    <w:multiLevelType w:val="multilevel"/>
    <w:tmpl w:val="6BAE4F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6E32409B"/>
    <w:multiLevelType w:val="multilevel"/>
    <w:tmpl w:val="6E32409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5">
    <w:nsid w:val="6F3A6099"/>
    <w:multiLevelType w:val="multilevel"/>
    <w:tmpl w:val="6F3A60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6F567518"/>
    <w:multiLevelType w:val="multilevel"/>
    <w:tmpl w:val="6F5675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6FEA2744"/>
    <w:multiLevelType w:val="multilevel"/>
    <w:tmpl w:val="6FEA27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
    <w:nsid w:val="71686985"/>
    <w:multiLevelType w:val="multilevel"/>
    <w:tmpl w:val="716869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7281195A"/>
    <w:multiLevelType w:val="multilevel"/>
    <w:tmpl w:val="728119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7C661F50"/>
    <w:multiLevelType w:val="multilevel"/>
    <w:tmpl w:val="7C661F5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1">
    <w:nsid w:val="7E072E5A"/>
    <w:multiLevelType w:val="multilevel"/>
    <w:tmpl w:val="7E072E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
    <w:nsid w:val="7F221506"/>
    <w:multiLevelType w:val="multilevel"/>
    <w:tmpl w:val="7F2215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
    <w:nsid w:val="7F5B090E"/>
    <w:multiLevelType w:val="multilevel"/>
    <w:tmpl w:val="7F5B09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41"/>
  </w:num>
  <w:num w:numId="8">
    <w:abstractNumId w:val="32"/>
  </w:num>
  <w:num w:numId="9">
    <w:abstractNumId w:val="12"/>
  </w:num>
  <w:num w:numId="10">
    <w:abstractNumId w:val="37"/>
  </w:num>
  <w:num w:numId="11">
    <w:abstractNumId w:val="38"/>
  </w:num>
  <w:num w:numId="12">
    <w:abstractNumId w:val="6"/>
  </w:num>
  <w:num w:numId="13">
    <w:abstractNumId w:val="45"/>
  </w:num>
  <w:num w:numId="14">
    <w:abstractNumId w:val="21"/>
  </w:num>
  <w:num w:numId="15">
    <w:abstractNumId w:val="35"/>
  </w:num>
  <w:num w:numId="16">
    <w:abstractNumId w:val="51"/>
  </w:num>
  <w:num w:numId="17">
    <w:abstractNumId w:val="23"/>
  </w:num>
  <w:num w:numId="18">
    <w:abstractNumId w:val="46"/>
  </w:num>
  <w:num w:numId="19">
    <w:abstractNumId w:val="33"/>
  </w:num>
  <w:num w:numId="20">
    <w:abstractNumId w:val="52"/>
  </w:num>
  <w:num w:numId="21">
    <w:abstractNumId w:val="43"/>
  </w:num>
  <w:num w:numId="22">
    <w:abstractNumId w:val="22"/>
  </w:num>
  <w:num w:numId="23">
    <w:abstractNumId w:val="20"/>
  </w:num>
  <w:num w:numId="24">
    <w:abstractNumId w:val="47"/>
  </w:num>
  <w:num w:numId="25">
    <w:abstractNumId w:val="26"/>
  </w:num>
  <w:num w:numId="26">
    <w:abstractNumId w:val="13"/>
  </w:num>
  <w:num w:numId="27">
    <w:abstractNumId w:val="53"/>
  </w:num>
  <w:num w:numId="28">
    <w:abstractNumId w:val="17"/>
  </w:num>
  <w:num w:numId="29">
    <w:abstractNumId w:val="48"/>
  </w:num>
  <w:num w:numId="30">
    <w:abstractNumId w:val="9"/>
  </w:num>
  <w:num w:numId="31">
    <w:abstractNumId w:val="15"/>
  </w:num>
  <w:num w:numId="32">
    <w:abstractNumId w:val="18"/>
  </w:num>
  <w:num w:numId="33">
    <w:abstractNumId w:val="42"/>
  </w:num>
  <w:num w:numId="34">
    <w:abstractNumId w:val="40"/>
  </w:num>
  <w:num w:numId="35">
    <w:abstractNumId w:val="29"/>
  </w:num>
  <w:num w:numId="36">
    <w:abstractNumId w:val="44"/>
  </w:num>
  <w:num w:numId="37">
    <w:abstractNumId w:val="39"/>
  </w:num>
  <w:num w:numId="38">
    <w:abstractNumId w:val="31"/>
  </w:num>
  <w:num w:numId="39">
    <w:abstractNumId w:val="27"/>
  </w:num>
  <w:num w:numId="40">
    <w:abstractNumId w:val="30"/>
  </w:num>
  <w:num w:numId="41">
    <w:abstractNumId w:val="10"/>
  </w:num>
  <w:num w:numId="42">
    <w:abstractNumId w:val="7"/>
  </w:num>
  <w:num w:numId="43">
    <w:abstractNumId w:val="14"/>
  </w:num>
  <w:num w:numId="44">
    <w:abstractNumId w:val="49"/>
  </w:num>
  <w:num w:numId="45">
    <w:abstractNumId w:val="8"/>
  </w:num>
  <w:num w:numId="46">
    <w:abstractNumId w:val="19"/>
  </w:num>
  <w:num w:numId="47">
    <w:abstractNumId w:val="11"/>
  </w:num>
  <w:num w:numId="48">
    <w:abstractNumId w:val="24"/>
  </w:num>
  <w:num w:numId="49">
    <w:abstractNumId w:val="16"/>
  </w:num>
  <w:num w:numId="50">
    <w:abstractNumId w:val="28"/>
  </w:num>
  <w:num w:numId="51">
    <w:abstractNumId w:val="25"/>
  </w:num>
  <w:num w:numId="52">
    <w:abstractNumId w:val="36"/>
  </w:num>
  <w:num w:numId="53">
    <w:abstractNumId w:val="34"/>
  </w:num>
  <w:num w:numId="54">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534E5"/>
    <w:rsid w:val="0006063C"/>
    <w:rsid w:val="0015074B"/>
    <w:rsid w:val="0021631E"/>
    <w:rsid w:val="00247B4D"/>
    <w:rsid w:val="0029639D"/>
    <w:rsid w:val="00326F90"/>
    <w:rsid w:val="003A0BB1"/>
    <w:rsid w:val="003A48DB"/>
    <w:rsid w:val="003D7D5B"/>
    <w:rsid w:val="003F715F"/>
    <w:rsid w:val="00455F2F"/>
    <w:rsid w:val="004C5DAE"/>
    <w:rsid w:val="00524F8F"/>
    <w:rsid w:val="00572567"/>
    <w:rsid w:val="005E3787"/>
    <w:rsid w:val="005F5FC2"/>
    <w:rsid w:val="00652428"/>
    <w:rsid w:val="00684D8E"/>
    <w:rsid w:val="006A4E6E"/>
    <w:rsid w:val="006E45F7"/>
    <w:rsid w:val="006F5B16"/>
    <w:rsid w:val="007B5443"/>
    <w:rsid w:val="007D4CCA"/>
    <w:rsid w:val="008109FC"/>
    <w:rsid w:val="00863084"/>
    <w:rsid w:val="008A015F"/>
    <w:rsid w:val="00990348"/>
    <w:rsid w:val="009D66FF"/>
    <w:rsid w:val="00A706DC"/>
    <w:rsid w:val="00AA1D8D"/>
    <w:rsid w:val="00AF5B39"/>
    <w:rsid w:val="00B47730"/>
    <w:rsid w:val="00B5049A"/>
    <w:rsid w:val="00B71EF9"/>
    <w:rsid w:val="00BC290F"/>
    <w:rsid w:val="00C05E97"/>
    <w:rsid w:val="00CB0664"/>
    <w:rsid w:val="00DE2E32"/>
    <w:rsid w:val="00E0435A"/>
    <w:rsid w:val="00EF3C68"/>
    <w:rsid w:val="00F45848"/>
    <w:rsid w:val="00FB5ED5"/>
    <w:rsid w:val="00FC235D"/>
    <w:rsid w:val="00FC693F"/>
    <w:rsid w:val="15A75002"/>
    <w:rsid w:val="3D336678"/>
    <w:rsid w:val="41CC6917"/>
    <w:rsid w:val="4634411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uiPriority="99" w:semiHidden="0" w:name="List Bullet"/>
    <w:lsdException w:qFormat="1" w:uiPriority="99" w:semiHidden="0" w:name="List Number"/>
    <w:lsdException w:qFormat="1" w:uiPriority="99" w:semiHidden="0" w:name="List 2"/>
    <w:lsdException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semiHidden="0" w:name="List Continue"/>
    <w:lsdException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5"/>
    <w:unhideWhenUsed/>
    <w:qFormat/>
    <w:uiPriority w:val="99"/>
    <w:pPr>
      <w:spacing w:after="120"/>
    </w:pPr>
  </w:style>
  <w:style w:type="paragraph" w:styleId="14">
    <w:name w:val="Body Text 2"/>
    <w:basedOn w:val="1"/>
    <w:link w:val="146"/>
    <w:unhideWhenUsed/>
    <w:uiPriority w:val="99"/>
    <w:pPr>
      <w:spacing w:after="120" w:line="480" w:lineRule="auto"/>
    </w:pPr>
  </w:style>
  <w:style w:type="paragraph" w:styleId="15">
    <w:name w:val="Body Text 3"/>
    <w:basedOn w:val="1"/>
    <w:link w:val="147"/>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qFormat/>
    <w:uiPriority w:val="99"/>
    <w:pPr>
      <w:tabs>
        <w:tab w:val="center" w:pos="4680"/>
        <w:tab w:val="right" w:pos="9360"/>
      </w:tabs>
      <w:spacing w:after="0" w:line="240" w:lineRule="auto"/>
    </w:pPr>
  </w:style>
  <w:style w:type="paragraph" w:styleId="19">
    <w:name w:val="header"/>
    <w:basedOn w:val="1"/>
    <w:link w:val="136"/>
    <w:unhideWhenUsed/>
    <w:qFormat/>
    <w:uiPriority w:val="99"/>
    <w:pPr>
      <w:tabs>
        <w:tab w:val="center" w:pos="4680"/>
        <w:tab w:val="right" w:pos="9360"/>
      </w:tabs>
      <w:spacing w:after="0" w:line="240" w:lineRule="auto"/>
    </w:pPr>
  </w:style>
  <w:style w:type="character" w:styleId="20">
    <w:name w:val="Hyperlink"/>
    <w:basedOn w:val="11"/>
    <w:unhideWhenUsed/>
    <w:uiPriority w:val="99"/>
    <w:rPr>
      <w:color w:val="0000FF" w:themeColor="hyperlink"/>
      <w:u w:val="single"/>
      <w14:textFill>
        <w14:solidFill>
          <w14:schemeClr w14:val="hlink"/>
        </w14:solidFill>
      </w14:textFill>
    </w:rPr>
  </w:style>
  <w:style w:type="paragraph" w:styleId="21">
    <w:name w:val="List"/>
    <w:basedOn w:val="1"/>
    <w:unhideWhenUsed/>
    <w:qFormat/>
    <w:uiPriority w:val="99"/>
    <w:pPr>
      <w:ind w:left="360" w:hanging="360"/>
      <w:contextualSpacing/>
    </w:pPr>
  </w:style>
  <w:style w:type="paragraph" w:styleId="22">
    <w:name w:val="List 2"/>
    <w:basedOn w:val="1"/>
    <w:unhideWhenUsed/>
    <w:qFormat/>
    <w:uiPriority w:val="99"/>
    <w:pPr>
      <w:ind w:left="720" w:hanging="360"/>
      <w:contextualSpacing/>
    </w:pPr>
  </w:style>
  <w:style w:type="paragraph" w:styleId="23">
    <w:name w:val="List 3"/>
    <w:basedOn w:val="1"/>
    <w:unhideWhenUsed/>
    <w:uiPriority w:val="99"/>
    <w:pPr>
      <w:ind w:left="1080" w:hanging="360"/>
      <w:contextualSpacing/>
    </w:pPr>
  </w:style>
  <w:style w:type="paragraph" w:styleId="24">
    <w:name w:val="List Bullet"/>
    <w:basedOn w:val="1"/>
    <w:unhideWhenUsed/>
    <w:uiPriority w:val="99"/>
    <w:pPr>
      <w:numPr>
        <w:ilvl w:val="0"/>
        <w:numId w:val="1"/>
      </w:numPr>
      <w:contextualSpacing/>
    </w:pPr>
  </w:style>
  <w:style w:type="paragraph" w:styleId="25">
    <w:name w:val="List Bullet 2"/>
    <w:basedOn w:val="1"/>
    <w:unhideWhenUsed/>
    <w:uiPriority w:val="99"/>
    <w:pPr>
      <w:numPr>
        <w:ilvl w:val="0"/>
        <w:numId w:val="2"/>
      </w:numPr>
      <w:contextualSpacing/>
    </w:pPr>
  </w:style>
  <w:style w:type="paragraph" w:styleId="26">
    <w:name w:val="List Bullet 3"/>
    <w:basedOn w:val="1"/>
    <w:unhideWhenUsed/>
    <w:qFormat/>
    <w:uiPriority w:val="99"/>
    <w:pPr>
      <w:numPr>
        <w:ilvl w:val="0"/>
        <w:numId w:val="3"/>
      </w:numPr>
      <w:contextualSpacing/>
    </w:pPr>
  </w:style>
  <w:style w:type="paragraph" w:styleId="27">
    <w:name w:val="List Continue"/>
    <w:basedOn w:val="1"/>
    <w:unhideWhenUsed/>
    <w:uiPriority w:val="99"/>
    <w:pPr>
      <w:spacing w:after="120"/>
      <w:ind w:left="360"/>
      <w:contextualSpacing/>
    </w:pPr>
  </w:style>
  <w:style w:type="paragraph" w:styleId="28">
    <w:name w:val="List Continue 2"/>
    <w:basedOn w:val="1"/>
    <w:unhideWhenUsed/>
    <w:uiPriority w:val="99"/>
    <w:pPr>
      <w:spacing w:after="120"/>
      <w:ind w:left="720"/>
      <w:contextualSpacing/>
    </w:pPr>
  </w:style>
  <w:style w:type="paragraph" w:styleId="29">
    <w:name w:val="List Continue 3"/>
    <w:basedOn w:val="1"/>
    <w:unhideWhenUsed/>
    <w:qFormat/>
    <w:uiPriority w:val="99"/>
    <w:pPr>
      <w:spacing w:after="120"/>
      <w:ind w:left="1080"/>
      <w:contextualSpacing/>
    </w:pPr>
  </w:style>
  <w:style w:type="paragraph" w:styleId="30">
    <w:name w:val="List Number"/>
    <w:basedOn w:val="1"/>
    <w:unhideWhenUsed/>
    <w:qFormat/>
    <w:uiPriority w:val="99"/>
    <w:pPr>
      <w:numPr>
        <w:ilvl w:val="0"/>
        <w:numId w:val="4"/>
      </w:numPr>
      <w:contextualSpacing/>
    </w:pPr>
  </w:style>
  <w:style w:type="paragraph" w:styleId="31">
    <w:name w:val="List Number 2"/>
    <w:basedOn w:val="1"/>
    <w:unhideWhenUsed/>
    <w:qFormat/>
    <w:uiPriority w:val="99"/>
    <w:pPr>
      <w:numPr>
        <w:ilvl w:val="0"/>
        <w:numId w:val="5"/>
      </w:numPr>
      <w:contextualSpacing/>
    </w:pPr>
  </w:style>
  <w:style w:type="paragraph" w:styleId="32">
    <w:name w:val="List Number 3"/>
    <w:basedOn w:val="1"/>
    <w:unhideWhenUsed/>
    <w:uiPriority w:val="99"/>
    <w:pPr>
      <w:numPr>
        <w:ilvl w:val="0"/>
        <w:numId w:val="6"/>
      </w:numPr>
      <w:contextualSpacing/>
    </w:pPr>
  </w:style>
  <w:style w:type="paragraph" w:styleId="33">
    <w:name w:val="macro"/>
    <w:link w:val="148"/>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qFormat/>
    <w:uiPriority w:val="99"/>
  </w:style>
  <w:style w:type="character" w:customStyle="1" w:styleId="137">
    <w:name w:val="Footer Char"/>
    <w:basedOn w:val="11"/>
    <w:link w:val="18"/>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uiPriority w:val="99"/>
  </w:style>
  <w:style w:type="character" w:customStyle="1" w:styleId="146">
    <w:name w:val="Body Text 2 Char"/>
    <w:basedOn w:val="11"/>
    <w:link w:val="14"/>
    <w:uiPriority w:val="99"/>
  </w:style>
  <w:style w:type="character" w:customStyle="1" w:styleId="147">
    <w:name w:val="Body Text 3 Char"/>
    <w:basedOn w:val="11"/>
    <w:link w:val="15"/>
    <w:uiPriority w:val="99"/>
    <w:rPr>
      <w:sz w:val="16"/>
      <w:szCs w:val="16"/>
    </w:rPr>
  </w:style>
  <w:style w:type="character" w:customStyle="1" w:styleId="148">
    <w:name w:val="Macro Text Char"/>
    <w:basedOn w:val="11"/>
    <w:link w:val="33"/>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uiPriority w:val="29"/>
    <w:rPr>
      <w:i/>
      <w:iCs/>
      <w:color w:val="000000" w:themeColor="text1"/>
      <w14:textFill>
        <w14:solidFill>
          <w14:schemeClr w14:val="tx1"/>
        </w14:solidFill>
      </w14:textFill>
    </w:rPr>
  </w:style>
  <w:style w:type="character" w:customStyle="1" w:styleId="151">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 w:type="table" w:customStyle="1" w:styleId="165">
    <w:name w:val="Plain Table 4"/>
    <w:basedOn w:val="12"/>
    <w:uiPriority w:val="99"/>
    <w:pPr>
      <w:spacing w:after="0" w:line="240" w:lineRule="auto"/>
    </w:p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66">
    <w:name w:val="Plain Table 2"/>
    <w:basedOn w:val="12"/>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167">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microsoft.com/office/2007/relationships/hdphoto" Target="media/image2.wdp"/><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numbering" Target="numbering.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Template>
  <Pages>33</Pages>
  <Words>4127</Words>
  <Characters>24762</Characters>
  <Lines>952</Lines>
  <Paragraphs>671</Paragraphs>
  <TotalTime>34</TotalTime>
  <ScaleCrop>false</ScaleCrop>
  <LinksUpToDate>false</LinksUpToDate>
  <CharactersWithSpaces>28218</CharactersWithSpaces>
  <Application>WPS Office_12.2.0.13518_F1E327BC-269C-435d-A152-05C5408002CA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2024-11-16T16:25:00Z</dcterms:created>
  <dc:creator>python-docx</dc:creator>
  <dc:description>generated by python-docx</dc:description>
  <cp:lastModifiedBy>Prasath Hari</cp:lastModifiedBy>
  <dcterms:modified xsi:type="dcterms:W3CDTF">2024-11-17T15:10:44Z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30b0069cd7f56391bf083e3f1aec9951e6d826b1eff13ca5df9544e2deeabef0</vt:lpwstr>
  </property>
  <property fmtid="{D5CDD505-2E9C-101B-9397-08002B2CF9AE}" pid="3" name="KSOProductBuildVer">
    <vt:lpwstr>1033-12.2.0.13518</vt:lpwstr>
  </property>
  <property fmtid="{D5CDD505-2E9C-101B-9397-08002B2CF9AE}" pid="4" name="ICV">
    <vt:lpwstr>434E17648F304EAE970C430BA41472D1_13</vt:lpwstr>
  </property>
</Properties>
</file>